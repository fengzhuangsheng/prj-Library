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A60" w:rsidRDefault="00266A60" w:rsidP="00266A60">
      <w:pPr>
        <w:jc w:val="center"/>
        <w:rPr>
          <w:rFonts w:eastAsia="黑体"/>
          <w:b/>
          <w:bCs/>
          <w:sz w:val="32"/>
          <w:szCs w:val="32"/>
        </w:rPr>
      </w:pPr>
    </w:p>
    <w:p w:rsidR="00266A60" w:rsidRDefault="00266A60" w:rsidP="00266A60">
      <w:pPr>
        <w:jc w:val="center"/>
        <w:rPr>
          <w:rFonts w:eastAsia="黑体"/>
          <w:b/>
          <w:bCs/>
          <w:sz w:val="32"/>
          <w:szCs w:val="32"/>
        </w:rPr>
      </w:pPr>
    </w:p>
    <w:p w:rsidR="00266A60" w:rsidRDefault="00266A60" w:rsidP="00266A60">
      <w:pPr>
        <w:jc w:val="center"/>
        <w:rPr>
          <w:rFonts w:eastAsia="黑体"/>
          <w:b/>
          <w:bCs/>
          <w:sz w:val="32"/>
          <w:szCs w:val="32"/>
        </w:rPr>
      </w:pPr>
    </w:p>
    <w:p w:rsidR="00266A60" w:rsidRDefault="00266A60" w:rsidP="00266A60">
      <w:pPr>
        <w:jc w:val="center"/>
        <w:rPr>
          <w:rFonts w:eastAsia="黑体"/>
          <w:b/>
          <w:bCs/>
          <w:sz w:val="32"/>
          <w:szCs w:val="32"/>
        </w:rPr>
      </w:pPr>
    </w:p>
    <w:p w:rsidR="00266A60" w:rsidRDefault="00266A60" w:rsidP="00266A60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i/>
          <w:sz w:val="52"/>
          <w:szCs w:val="52"/>
        </w:rPr>
        <w:t>需求分析</w:t>
      </w:r>
    </w:p>
    <w:p w:rsidR="00266A60" w:rsidRPr="007E18C5" w:rsidRDefault="00266A60" w:rsidP="00266A60">
      <w:pPr>
        <w:jc w:val="center"/>
        <w:rPr>
          <w:rFonts w:eastAsia="黑体"/>
          <w:b/>
          <w:bCs/>
          <w:sz w:val="36"/>
          <w:szCs w:val="36"/>
        </w:rPr>
      </w:pPr>
      <w:r w:rsidRPr="007E18C5">
        <w:rPr>
          <w:rFonts w:eastAsia="黑体" w:hint="eastAsia"/>
          <w:b/>
          <w:bCs/>
          <w:sz w:val="36"/>
          <w:szCs w:val="36"/>
        </w:rPr>
        <w:t>题目：基于</w:t>
      </w:r>
      <w:r w:rsidRPr="007E18C5">
        <w:rPr>
          <w:rFonts w:eastAsia="黑体" w:hint="eastAsia"/>
          <w:b/>
          <w:bCs/>
          <w:sz w:val="36"/>
          <w:szCs w:val="36"/>
        </w:rPr>
        <w:t>android</w:t>
      </w:r>
      <w:r w:rsidRPr="007E18C5">
        <w:rPr>
          <w:rFonts w:eastAsia="黑体" w:hint="eastAsia"/>
          <w:b/>
          <w:bCs/>
          <w:sz w:val="36"/>
          <w:szCs w:val="36"/>
        </w:rPr>
        <w:t>的移动端校园图书互助平台</w:t>
      </w:r>
    </w:p>
    <w:p w:rsidR="00266A60" w:rsidRDefault="00266A60" w:rsidP="00266A60">
      <w:pPr>
        <w:jc w:val="center"/>
        <w:rPr>
          <w:rFonts w:eastAsia="黑体"/>
          <w:b/>
          <w:bCs/>
          <w:sz w:val="44"/>
          <w:szCs w:val="44"/>
        </w:rPr>
      </w:pPr>
    </w:p>
    <w:p w:rsidR="003E3884" w:rsidRDefault="003E3884" w:rsidP="00266A60">
      <w:pPr>
        <w:jc w:val="center"/>
        <w:rPr>
          <w:rFonts w:eastAsia="黑体"/>
          <w:b/>
          <w:bCs/>
          <w:sz w:val="44"/>
          <w:szCs w:val="44"/>
        </w:rPr>
      </w:pPr>
    </w:p>
    <w:p w:rsidR="00310C99" w:rsidRDefault="00310C99" w:rsidP="00266A60">
      <w:pPr>
        <w:jc w:val="center"/>
        <w:rPr>
          <w:rFonts w:eastAsia="黑体"/>
          <w:b/>
          <w:bCs/>
          <w:sz w:val="44"/>
          <w:szCs w:val="44"/>
        </w:rPr>
      </w:pPr>
    </w:p>
    <w:p w:rsidR="00310C99" w:rsidRDefault="00310C99" w:rsidP="00266A60">
      <w:pPr>
        <w:jc w:val="center"/>
        <w:rPr>
          <w:rFonts w:eastAsia="黑体"/>
          <w:b/>
          <w:bCs/>
          <w:sz w:val="44"/>
          <w:szCs w:val="44"/>
        </w:rPr>
      </w:pPr>
    </w:p>
    <w:p w:rsidR="00310C99" w:rsidRDefault="00310C99" w:rsidP="00266A60">
      <w:pPr>
        <w:jc w:val="center"/>
        <w:rPr>
          <w:rFonts w:eastAsia="黑体"/>
          <w:b/>
          <w:bCs/>
          <w:sz w:val="44"/>
          <w:szCs w:val="44"/>
        </w:rPr>
      </w:pPr>
    </w:p>
    <w:p w:rsidR="00310C99" w:rsidRDefault="00310C99" w:rsidP="00266A60">
      <w:pPr>
        <w:jc w:val="center"/>
        <w:rPr>
          <w:rFonts w:eastAsia="黑体"/>
          <w:b/>
          <w:bCs/>
          <w:sz w:val="44"/>
          <w:szCs w:val="44"/>
        </w:rPr>
      </w:pPr>
    </w:p>
    <w:p w:rsidR="003E3884" w:rsidRPr="00310C99" w:rsidRDefault="003E3884" w:rsidP="003E3884">
      <w:pPr>
        <w:jc w:val="left"/>
        <w:rPr>
          <w:rFonts w:eastAsia="黑体"/>
          <w:bCs/>
          <w:sz w:val="24"/>
        </w:rPr>
      </w:pPr>
      <w:r w:rsidRPr="00310C99">
        <w:rPr>
          <w:rFonts w:eastAsia="黑体" w:hint="eastAsia"/>
          <w:bCs/>
          <w:sz w:val="24"/>
        </w:rPr>
        <w:t>项目</w:t>
      </w:r>
      <w:r w:rsidRPr="00310C99">
        <w:rPr>
          <w:rFonts w:eastAsia="黑体"/>
          <w:bCs/>
          <w:sz w:val="24"/>
        </w:rPr>
        <w:t>负责人：贺立</w:t>
      </w:r>
    </w:p>
    <w:p w:rsidR="008E2170" w:rsidRPr="00310C99" w:rsidRDefault="003E3884" w:rsidP="003E3884">
      <w:pPr>
        <w:jc w:val="left"/>
        <w:rPr>
          <w:rFonts w:eastAsia="黑体"/>
          <w:bCs/>
          <w:sz w:val="24"/>
        </w:rPr>
      </w:pPr>
      <w:r w:rsidRPr="00310C99">
        <w:rPr>
          <w:rFonts w:eastAsia="黑体" w:hint="eastAsia"/>
          <w:bCs/>
          <w:sz w:val="24"/>
        </w:rPr>
        <w:t>项目</w:t>
      </w:r>
      <w:r w:rsidRPr="00310C99">
        <w:rPr>
          <w:rFonts w:eastAsia="黑体"/>
          <w:bCs/>
          <w:sz w:val="24"/>
        </w:rPr>
        <w:t>成员：冯庄圣</w:t>
      </w:r>
      <w:r w:rsidRPr="00310C99">
        <w:rPr>
          <w:rFonts w:eastAsia="黑体" w:hint="eastAsia"/>
          <w:bCs/>
          <w:sz w:val="24"/>
        </w:rPr>
        <w:t>、</w:t>
      </w:r>
      <w:r w:rsidR="008E2170" w:rsidRPr="00310C99">
        <w:rPr>
          <w:rFonts w:eastAsia="黑体" w:hint="eastAsia"/>
          <w:bCs/>
          <w:sz w:val="24"/>
        </w:rPr>
        <w:t>黄冠杰、</w:t>
      </w:r>
      <w:r w:rsidR="008E2170" w:rsidRPr="00310C99">
        <w:rPr>
          <w:rFonts w:eastAsia="黑体"/>
          <w:bCs/>
          <w:sz w:val="24"/>
        </w:rPr>
        <w:t>黄杰华</w:t>
      </w:r>
      <w:r w:rsidR="008E2170" w:rsidRPr="00310C99">
        <w:rPr>
          <w:rFonts w:eastAsia="黑体" w:hint="eastAsia"/>
          <w:bCs/>
          <w:sz w:val="24"/>
        </w:rPr>
        <w:t>、</w:t>
      </w:r>
      <w:r w:rsidR="008E2170" w:rsidRPr="00310C99">
        <w:rPr>
          <w:rFonts w:eastAsia="黑体"/>
          <w:bCs/>
          <w:sz w:val="24"/>
        </w:rPr>
        <w:t>黄群辉、方旭楷</w:t>
      </w:r>
    </w:p>
    <w:p w:rsidR="00266A60" w:rsidRDefault="00266A60" w:rsidP="00266A60">
      <w:pPr>
        <w:jc w:val="center"/>
        <w:rPr>
          <w:rFonts w:eastAsia="黑体"/>
          <w:b/>
          <w:bCs/>
          <w:sz w:val="32"/>
          <w:szCs w:val="32"/>
        </w:rPr>
      </w:pPr>
    </w:p>
    <w:p w:rsidR="00266A60" w:rsidRDefault="00266A60" w:rsidP="00266A60">
      <w:pPr>
        <w:jc w:val="center"/>
        <w:rPr>
          <w:rFonts w:eastAsia="黑体"/>
          <w:b/>
          <w:bCs/>
          <w:sz w:val="32"/>
          <w:szCs w:val="32"/>
        </w:rPr>
      </w:pPr>
    </w:p>
    <w:p w:rsidR="00266A60" w:rsidRDefault="00266A60" w:rsidP="00266A60">
      <w:pPr>
        <w:jc w:val="center"/>
        <w:rPr>
          <w:rFonts w:eastAsia="黑体"/>
          <w:b/>
          <w:bCs/>
          <w:sz w:val="32"/>
          <w:szCs w:val="32"/>
        </w:rPr>
      </w:pPr>
    </w:p>
    <w:p w:rsidR="00266A60" w:rsidRDefault="00266A60" w:rsidP="00266A60">
      <w:pPr>
        <w:jc w:val="center"/>
        <w:rPr>
          <w:rFonts w:eastAsia="黑体"/>
          <w:b/>
          <w:bCs/>
          <w:sz w:val="32"/>
          <w:szCs w:val="32"/>
        </w:rPr>
      </w:pPr>
    </w:p>
    <w:p w:rsidR="00266A60" w:rsidRDefault="00266A60" w:rsidP="00266A60">
      <w:pPr>
        <w:jc w:val="center"/>
        <w:rPr>
          <w:rFonts w:eastAsia="黑体"/>
          <w:b/>
          <w:bCs/>
          <w:sz w:val="32"/>
          <w:szCs w:val="32"/>
        </w:rPr>
      </w:pPr>
    </w:p>
    <w:p w:rsidR="00266A60" w:rsidRDefault="00266A60" w:rsidP="00266A60">
      <w:pPr>
        <w:jc w:val="center"/>
        <w:rPr>
          <w:rFonts w:eastAsia="黑体"/>
          <w:b/>
          <w:bCs/>
          <w:sz w:val="32"/>
          <w:szCs w:val="32"/>
        </w:rPr>
      </w:pPr>
    </w:p>
    <w:p w:rsidR="00266A60" w:rsidRDefault="00266A60" w:rsidP="00266A60">
      <w:pPr>
        <w:jc w:val="center"/>
        <w:rPr>
          <w:rFonts w:eastAsia="黑体"/>
          <w:b/>
          <w:bCs/>
          <w:sz w:val="32"/>
          <w:szCs w:val="32"/>
        </w:rPr>
      </w:pPr>
    </w:p>
    <w:p w:rsidR="00266A60" w:rsidRDefault="00266A60" w:rsidP="00266A60">
      <w:pPr>
        <w:rPr>
          <w:rFonts w:eastAsia="黑体"/>
          <w:b/>
          <w:bCs/>
          <w:sz w:val="32"/>
          <w:szCs w:val="32"/>
        </w:rPr>
      </w:pPr>
    </w:p>
    <w:p w:rsidR="00266A60" w:rsidRDefault="00266A60" w:rsidP="00266A60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lastRenderedPageBreak/>
        <w:t>内容摘要</w:t>
      </w:r>
    </w:p>
    <w:p w:rsidR="00266A60" w:rsidRPr="007E18C5" w:rsidRDefault="00266A60" w:rsidP="00266A60">
      <w:pPr>
        <w:spacing w:line="360" w:lineRule="auto"/>
        <w:ind w:firstLineChars="200" w:firstLine="560"/>
        <w:rPr>
          <w:rFonts w:ascii="楷体_GB2312" w:eastAsia="楷体_GB2312" w:cs="宋体"/>
          <w:sz w:val="28"/>
          <w:szCs w:val="28"/>
          <w:lang w:val="zh-CN"/>
        </w:rPr>
      </w:pPr>
      <w:r w:rsidRPr="007E18C5">
        <w:rPr>
          <w:rFonts w:ascii="楷体_GB2312" w:eastAsia="楷体_GB2312" w:hAnsi="宋体" w:hint="eastAsia"/>
          <w:sz w:val="28"/>
          <w:szCs w:val="28"/>
        </w:rPr>
        <w:t>在校园里每个学生都有大量书籍，每个学生的爱好和专业方向不一样，因此每个人手中的图书资源是不一样的。个人的图书资源在本人阅读之后基本上处于闲置状态，同时，其他学生则可能在苦苦寻觅这些资源而不得或高价购买，从而形成了巨大的浪费，为了充分发挥这些资源，并且本着节约资源，最大效益化的理念，在智能手机几乎人手一台的今天，我们建立一个互助的交流平台，在这个平台上，学生可以</w:t>
      </w:r>
      <w:r>
        <w:rPr>
          <w:rFonts w:ascii="楷体_GB2312" w:eastAsia="楷体_GB2312" w:hint="eastAsia"/>
          <w:sz w:val="28"/>
          <w:szCs w:val="28"/>
        </w:rPr>
        <w:t>Internet</w:t>
      </w:r>
      <w:r>
        <w:rPr>
          <w:rFonts w:ascii="楷体_GB2312" w:eastAsia="楷体_GB2312" w:cs="宋体" w:hint="eastAsia"/>
          <w:sz w:val="28"/>
          <w:szCs w:val="28"/>
          <w:lang w:val="zh-CN"/>
        </w:rPr>
        <w:t>来</w:t>
      </w:r>
      <w:r>
        <w:rPr>
          <w:rFonts w:ascii="楷体_GB2312" w:eastAsia="楷体_GB2312" w:hAnsi="宋体" w:hint="eastAsia"/>
          <w:sz w:val="28"/>
          <w:szCs w:val="28"/>
        </w:rPr>
        <w:t>分享自己的图书资源，</w:t>
      </w:r>
      <w:r>
        <w:rPr>
          <w:rFonts w:ascii="楷体_GB2312" w:eastAsia="楷体_GB2312" w:hAnsi="宋体"/>
          <w:sz w:val="28"/>
          <w:szCs w:val="28"/>
        </w:rPr>
        <w:t>这</w:t>
      </w:r>
      <w:r>
        <w:rPr>
          <w:rFonts w:ascii="楷体_GB2312" w:eastAsia="楷体_GB2312" w:cs="宋体" w:hint="eastAsia"/>
          <w:sz w:val="28"/>
          <w:szCs w:val="28"/>
          <w:lang w:val="zh-CN"/>
        </w:rPr>
        <w:t>是现代电子商务的一个具体实现，具有很重要的现实意义。</w:t>
      </w:r>
      <w:r w:rsidRPr="007E18C5">
        <w:rPr>
          <w:rFonts w:ascii="楷体_GB2312" w:eastAsia="楷体_GB2312" w:hAnsi="宋体" w:hint="eastAsia"/>
          <w:sz w:val="28"/>
          <w:szCs w:val="28"/>
        </w:rPr>
        <w:t>在这个平台中每个学生都可以既是图书的提供者也是图</w:t>
      </w:r>
      <w:r>
        <w:rPr>
          <w:rFonts w:ascii="楷体_GB2312" w:eastAsia="楷体_GB2312" w:hAnsi="宋体" w:hint="eastAsia"/>
          <w:sz w:val="28"/>
          <w:szCs w:val="28"/>
        </w:rPr>
        <w:t>书的借阅者，平台有效的管理每一图书信息，保护每个学生用户的利益,</w:t>
      </w:r>
      <w:r>
        <w:rPr>
          <w:rFonts w:ascii="楷体_GB2312" w:eastAsia="楷体_GB2312" w:cs="宋体" w:hint="eastAsia"/>
          <w:sz w:val="28"/>
          <w:szCs w:val="28"/>
          <w:lang w:val="zh-CN"/>
        </w:rPr>
        <w:t>有效利用校园这个集体的环境，使其发挥最大效力，更好的为学校学生的生活提供服务。</w:t>
      </w:r>
    </w:p>
    <w:p w:rsidR="00266A60" w:rsidRPr="00D1740E" w:rsidRDefault="00266A60" w:rsidP="00266A60">
      <w:pPr>
        <w:spacing w:line="360" w:lineRule="auto"/>
        <w:ind w:firstLine="42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本文以实际运用为开发背景，运用软件工程原理和开发方法，</w:t>
      </w:r>
      <w:r w:rsidRPr="00D1740E">
        <w:rPr>
          <w:rFonts w:ascii="楷体_GB2312" w:eastAsia="楷体_GB2312" w:hAnsi="宋体" w:hint="eastAsia"/>
          <w:sz w:val="28"/>
          <w:szCs w:val="28"/>
        </w:rPr>
        <w:t>基于android</w:t>
      </w:r>
      <w:r>
        <w:rPr>
          <w:rFonts w:ascii="楷体_GB2312" w:eastAsia="楷体_GB2312" w:hAnsi="宋体" w:hint="eastAsia"/>
          <w:sz w:val="28"/>
          <w:szCs w:val="28"/>
        </w:rPr>
        <w:t>开发</w:t>
      </w:r>
      <w:r>
        <w:rPr>
          <w:rFonts w:ascii="楷体_GB2312" w:eastAsia="楷体_GB2312" w:hAnsi="宋体"/>
          <w:sz w:val="28"/>
          <w:szCs w:val="28"/>
        </w:rPr>
        <w:t>实现</w:t>
      </w:r>
      <w:r w:rsidRPr="00D1740E">
        <w:rPr>
          <w:rFonts w:ascii="楷体_GB2312" w:eastAsia="楷体_GB2312" w:hAnsi="宋体" w:hint="eastAsia"/>
          <w:sz w:val="28"/>
          <w:szCs w:val="28"/>
        </w:rPr>
        <w:t>移动端校园图书互助平台</w:t>
      </w:r>
      <w:r>
        <w:rPr>
          <w:rFonts w:ascii="楷体_GB2312" w:eastAsia="楷体_GB2312" w:hAnsi="宋体" w:hint="eastAsia"/>
          <w:sz w:val="28"/>
          <w:szCs w:val="28"/>
        </w:rPr>
        <w:t>的过程，以期改变过去图书资源浪费，让学校学生的生活更加便利。</w:t>
      </w:r>
      <w:r w:rsidR="007C22E3" w:rsidRPr="007C22E3">
        <w:rPr>
          <w:rFonts w:ascii="楷体_GB2312" w:eastAsia="楷体_GB2312" w:hAnsi="宋体" w:hint="eastAsia"/>
          <w:sz w:val="28"/>
          <w:szCs w:val="28"/>
        </w:rPr>
        <w:t>本系统采用</w:t>
      </w:r>
      <w:r w:rsidR="007C22E3" w:rsidRPr="007C22E3">
        <w:rPr>
          <w:rFonts w:ascii="楷体_GB2312" w:eastAsia="楷体_GB2312" w:hAnsi="宋体"/>
          <w:sz w:val="28"/>
          <w:szCs w:val="28"/>
        </w:rPr>
        <w:t>C/S</w:t>
      </w:r>
      <w:r w:rsidR="007C22E3" w:rsidRPr="007C22E3">
        <w:rPr>
          <w:rFonts w:ascii="楷体_GB2312" w:eastAsia="楷体_GB2312" w:hAnsi="宋体" w:hint="eastAsia"/>
          <w:sz w:val="28"/>
          <w:szCs w:val="28"/>
        </w:rPr>
        <w:t>结构，</w:t>
      </w:r>
      <w:r w:rsidR="007C22E3" w:rsidRPr="007C22E3">
        <w:rPr>
          <w:rFonts w:ascii="楷体_GB2312" w:eastAsia="楷体_GB2312" w:hAnsi="宋体"/>
          <w:sz w:val="28"/>
          <w:szCs w:val="28"/>
        </w:rPr>
        <w:t xml:space="preserve"> MVC</w:t>
      </w:r>
      <w:r w:rsidR="007C22E3" w:rsidRPr="007C22E3">
        <w:rPr>
          <w:rFonts w:ascii="楷体_GB2312" w:eastAsia="楷体_GB2312" w:hAnsi="宋体" w:hint="eastAsia"/>
          <w:sz w:val="28"/>
          <w:szCs w:val="28"/>
        </w:rPr>
        <w:t>软件开发模式，使用</w:t>
      </w:r>
      <w:r w:rsidR="007C22E3" w:rsidRPr="007C22E3">
        <w:rPr>
          <w:rFonts w:ascii="楷体_GB2312" w:eastAsia="楷体_GB2312" w:hAnsi="宋体"/>
          <w:sz w:val="28"/>
          <w:szCs w:val="28"/>
        </w:rPr>
        <w:t>android</w:t>
      </w:r>
      <w:r w:rsidR="007C22E3" w:rsidRPr="007C22E3">
        <w:rPr>
          <w:rFonts w:ascii="楷体_GB2312" w:eastAsia="楷体_GB2312" w:hAnsi="宋体" w:hint="eastAsia"/>
          <w:sz w:val="28"/>
          <w:szCs w:val="28"/>
        </w:rPr>
        <w:t>布局技术完成</w:t>
      </w:r>
      <w:r w:rsidR="007C22E3" w:rsidRPr="007C22E3">
        <w:rPr>
          <w:rFonts w:ascii="楷体_GB2312" w:eastAsia="楷体_GB2312" w:hAnsi="宋体"/>
          <w:sz w:val="28"/>
          <w:szCs w:val="28"/>
        </w:rPr>
        <w:t>UI</w:t>
      </w:r>
      <w:r w:rsidR="007C22E3" w:rsidRPr="007C22E3">
        <w:rPr>
          <w:rFonts w:ascii="楷体_GB2312" w:eastAsia="楷体_GB2312" w:hAnsi="宋体" w:hint="eastAsia"/>
          <w:sz w:val="28"/>
          <w:szCs w:val="28"/>
        </w:rPr>
        <w:t>的设计，基于</w:t>
      </w:r>
      <w:r w:rsidR="007C22E3" w:rsidRPr="007C22E3">
        <w:rPr>
          <w:rFonts w:ascii="楷体_GB2312" w:eastAsia="楷体_GB2312" w:hAnsi="宋体"/>
          <w:sz w:val="28"/>
          <w:szCs w:val="28"/>
        </w:rPr>
        <w:t>Java</w:t>
      </w:r>
      <w:r w:rsidR="007C22E3" w:rsidRPr="007C22E3">
        <w:rPr>
          <w:rFonts w:ascii="楷体_GB2312" w:eastAsia="楷体_GB2312" w:hAnsi="宋体" w:hint="eastAsia"/>
          <w:sz w:val="28"/>
          <w:szCs w:val="28"/>
        </w:rPr>
        <w:t>语言开发完成，在不同型号的设备模拟器上测试通</w:t>
      </w:r>
      <w:r w:rsidR="007C22E3">
        <w:rPr>
          <w:rFonts w:ascii="楷体_GB2312" w:eastAsia="楷体_GB2312" w:hAnsi="宋体" w:hint="eastAsia"/>
          <w:sz w:val="28"/>
          <w:szCs w:val="28"/>
        </w:rPr>
        <w:t>过。系统实现了用户管理、</w:t>
      </w:r>
      <w:r w:rsidR="007C22E3">
        <w:rPr>
          <w:rFonts w:ascii="楷体_GB2312" w:eastAsia="楷体_GB2312" w:hAnsi="宋体"/>
          <w:sz w:val="28"/>
          <w:szCs w:val="28"/>
        </w:rPr>
        <w:t>图书检索、</w:t>
      </w:r>
      <w:r w:rsidR="007C22E3" w:rsidRPr="007C22E3">
        <w:rPr>
          <w:rFonts w:ascii="楷体_GB2312" w:eastAsia="楷体_GB2312" w:hAnsi="宋体" w:hint="eastAsia"/>
          <w:sz w:val="28"/>
          <w:szCs w:val="28"/>
        </w:rPr>
        <w:t>图书</w:t>
      </w:r>
      <w:r w:rsidR="007C22E3">
        <w:rPr>
          <w:rFonts w:ascii="楷体_GB2312" w:eastAsia="楷体_GB2312" w:hAnsi="宋体" w:hint="eastAsia"/>
          <w:sz w:val="28"/>
          <w:szCs w:val="28"/>
        </w:rPr>
        <w:t>借阅</w:t>
      </w:r>
      <w:r w:rsidR="007C22E3" w:rsidRPr="007C22E3">
        <w:rPr>
          <w:rFonts w:ascii="楷体_GB2312" w:eastAsia="楷体_GB2312" w:hAnsi="宋体" w:hint="eastAsia"/>
          <w:sz w:val="28"/>
          <w:szCs w:val="28"/>
        </w:rPr>
        <w:t>管理等功能。“操作简单，功能实用”这是本软件设计的核心理念，本系统力求创造最好的用户体验。</w:t>
      </w:r>
    </w:p>
    <w:p w:rsidR="00266A60" w:rsidRDefault="00266A60" w:rsidP="00266A60">
      <w:pPr>
        <w:rPr>
          <w:rFonts w:ascii="楷体_GB2312" w:eastAsia="楷体_GB2312"/>
          <w:sz w:val="28"/>
        </w:rPr>
      </w:pPr>
      <w:r>
        <w:rPr>
          <w:rFonts w:ascii="黑体" w:eastAsia="黑体" w:hint="eastAsia"/>
          <w:b/>
          <w:sz w:val="28"/>
        </w:rPr>
        <w:t>关键词:</w:t>
      </w:r>
      <w:r>
        <w:rPr>
          <w:rFonts w:hint="eastAsia"/>
          <w:b/>
        </w:rPr>
        <w:t xml:space="preserve"> </w:t>
      </w:r>
      <w:r w:rsidRPr="00D1740E">
        <w:rPr>
          <w:rFonts w:ascii="楷体_GB2312" w:eastAsia="楷体_GB2312" w:hint="eastAsia"/>
          <w:sz w:val="28"/>
        </w:rPr>
        <w:t>android</w:t>
      </w:r>
      <w:r>
        <w:rPr>
          <w:rFonts w:ascii="楷体_GB2312" w:eastAsia="楷体_GB2312" w:hint="eastAsia"/>
          <w:sz w:val="28"/>
        </w:rPr>
        <w:t>、</w:t>
      </w:r>
      <w:r w:rsidRPr="00D1740E">
        <w:rPr>
          <w:rFonts w:ascii="楷体_GB2312" w:eastAsia="楷体_GB2312" w:hint="eastAsia"/>
          <w:sz w:val="28"/>
        </w:rPr>
        <w:t>移动端校园图书互助平台</w:t>
      </w:r>
      <w:r w:rsidR="007C22E3">
        <w:rPr>
          <w:rFonts w:ascii="楷体_GB2312" w:eastAsia="楷体_GB2312" w:hint="eastAsia"/>
          <w:sz w:val="28"/>
        </w:rPr>
        <w:t>、</w:t>
      </w:r>
      <w:r w:rsidR="007C22E3">
        <w:rPr>
          <w:rFonts w:ascii="楷体_GB2312" w:eastAsia="楷体_GB2312"/>
          <w:sz w:val="28"/>
        </w:rPr>
        <w:t>JAVA语言</w:t>
      </w:r>
      <w:r>
        <w:rPr>
          <w:rFonts w:ascii="楷体_GB2312" w:eastAsia="楷体_GB2312" w:hint="eastAsia"/>
          <w:sz w:val="28"/>
        </w:rPr>
        <w:t>；</w:t>
      </w:r>
    </w:p>
    <w:p w:rsidR="009D05D2" w:rsidRDefault="009D05D2" w:rsidP="00266A60">
      <w:pPr>
        <w:rPr>
          <w:rFonts w:ascii="楷体_GB2312" w:eastAsia="楷体_GB2312"/>
          <w:sz w:val="28"/>
        </w:rPr>
      </w:pPr>
    </w:p>
    <w:p w:rsidR="009D05D2" w:rsidRDefault="009D05D2" w:rsidP="00266A60">
      <w:pPr>
        <w:rPr>
          <w:rFonts w:ascii="楷体_GB2312" w:eastAsia="楷体_GB2312"/>
          <w:sz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960496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05D2" w:rsidRDefault="009D05D2">
          <w:pPr>
            <w:pStyle w:val="TOC"/>
          </w:pPr>
          <w:r>
            <w:rPr>
              <w:lang w:val="zh-CN"/>
            </w:rPr>
            <w:t>目录</w:t>
          </w:r>
        </w:p>
        <w:p w:rsidR="009D05D2" w:rsidRDefault="009D05D2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60108" w:history="1">
            <w:r w:rsidRPr="007E2009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7E2009">
              <w:rPr>
                <w:rStyle w:val="a4"/>
                <w:rFonts w:hint="eastAsia"/>
                <w:noProof/>
              </w:rPr>
              <w:t>课题的来源、背景与意义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30"/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5360109" w:history="1">
            <w:r w:rsidR="009D05D2" w:rsidRPr="007E2009">
              <w:rPr>
                <w:rStyle w:val="a4"/>
                <w:noProof/>
              </w:rPr>
              <w:t>1.1.1</w:t>
            </w:r>
            <w:r w:rsidR="009D05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</w:rPr>
              <w:t>来源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_Toc385360109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1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30"/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5360110" w:history="1">
            <w:r w:rsidR="009D05D2" w:rsidRPr="007E2009">
              <w:rPr>
                <w:rStyle w:val="a4"/>
                <w:noProof/>
              </w:rPr>
              <w:t>1.1.2</w:t>
            </w:r>
            <w:r w:rsidR="009D05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</w:rPr>
              <w:t>背景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_Toc385360110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2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30"/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5360111" w:history="1">
            <w:r w:rsidR="009D05D2" w:rsidRPr="007E2009">
              <w:rPr>
                <w:rStyle w:val="a4"/>
                <w:noProof/>
              </w:rPr>
              <w:t>1.1.3</w:t>
            </w:r>
            <w:r w:rsidR="009D05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</w:rPr>
              <w:t>意义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_Toc385360111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2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85360112" w:history="1">
            <w:r w:rsidR="009D05D2" w:rsidRPr="007E2009">
              <w:rPr>
                <w:rStyle w:val="a4"/>
                <w:rFonts w:hint="eastAsia"/>
                <w:noProof/>
              </w:rPr>
              <w:t>二、</w:t>
            </w:r>
            <w:r w:rsidR="009D05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</w:rPr>
              <w:t>综述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_Toc385360112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4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85360113" w:history="1">
            <w:r w:rsidR="009D05D2" w:rsidRPr="007E2009">
              <w:rPr>
                <w:rStyle w:val="a4"/>
                <w:noProof/>
                <w:kern w:val="44"/>
              </w:rPr>
              <w:t>2.1</w:t>
            </w:r>
            <w:r w:rsidR="009D05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  <w:kern w:val="44"/>
              </w:rPr>
              <w:t>国内外研究现状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_Toc385360113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4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85360114" w:history="1">
            <w:r w:rsidR="009D05D2" w:rsidRPr="007E2009">
              <w:rPr>
                <w:rStyle w:val="a4"/>
                <w:noProof/>
              </w:rPr>
              <w:t>2.2</w:t>
            </w:r>
            <w:r w:rsidR="009D05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</w:rPr>
              <w:t>现行研究存在的问题及解决方法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_Toc385360114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4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85360115" w:history="1">
            <w:r w:rsidR="009D05D2" w:rsidRPr="007E2009">
              <w:rPr>
                <w:rStyle w:val="a4"/>
                <w:noProof/>
              </w:rPr>
              <w:t>2.3</w:t>
            </w:r>
            <w:r w:rsidR="009D05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</w:rPr>
              <w:t>本课题要达到的设计目标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_Toc385360115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4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85360116" w:history="1">
            <w:r w:rsidR="009D05D2" w:rsidRPr="007E2009">
              <w:rPr>
                <w:rStyle w:val="a4"/>
                <w:noProof/>
              </w:rPr>
              <w:t>2.4</w:t>
            </w:r>
            <w:r w:rsidR="009D05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</w:rPr>
              <w:t>开发工具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_Toc385360116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5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30"/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5360117" w:history="1">
            <w:r w:rsidR="009D05D2" w:rsidRPr="007E2009">
              <w:rPr>
                <w:rStyle w:val="a4"/>
                <w:noProof/>
              </w:rPr>
              <w:t>2.4.1</w:t>
            </w:r>
            <w:r w:rsidR="009D05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noProof/>
              </w:rPr>
              <w:t>Eclipse</w:t>
            </w:r>
            <w:r w:rsidR="009D05D2" w:rsidRPr="007E2009">
              <w:rPr>
                <w:rStyle w:val="a4"/>
                <w:rFonts w:hint="eastAsia"/>
                <w:noProof/>
              </w:rPr>
              <w:t>的介绍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_Toc385360117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5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30"/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5360118" w:history="1">
            <w:r w:rsidR="009D05D2" w:rsidRPr="007E2009">
              <w:rPr>
                <w:rStyle w:val="a4"/>
                <w:noProof/>
              </w:rPr>
              <w:t>2.4.2</w:t>
            </w:r>
            <w:r w:rsidR="009D05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asciiTheme="minorEastAsia" w:hAnsiTheme="minorEastAsia"/>
                <w:noProof/>
              </w:rPr>
              <w:t>MyEclipse</w:t>
            </w:r>
            <w:r w:rsidR="009D05D2" w:rsidRPr="007E2009">
              <w:rPr>
                <w:rStyle w:val="a4"/>
                <w:rFonts w:asciiTheme="minorEastAsia" w:hAnsiTheme="minorEastAsia" w:hint="eastAsia"/>
                <w:noProof/>
              </w:rPr>
              <w:t>与</w:t>
            </w:r>
            <w:r w:rsidR="009D05D2" w:rsidRPr="007E2009">
              <w:rPr>
                <w:rStyle w:val="a4"/>
                <w:rFonts w:asciiTheme="minorEastAsia" w:hAnsiTheme="minorEastAsia"/>
                <w:noProof/>
              </w:rPr>
              <w:t>Tomcat</w:t>
            </w:r>
            <w:r w:rsidR="009D05D2" w:rsidRPr="007E2009">
              <w:rPr>
                <w:rStyle w:val="a4"/>
                <w:rFonts w:asciiTheme="minorEastAsia" w:hAnsiTheme="minorEastAsia" w:hint="eastAsia"/>
                <w:noProof/>
              </w:rPr>
              <w:t>介绍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_Toc385360118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7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30"/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5360119" w:history="1">
            <w:r w:rsidR="009D05D2" w:rsidRPr="007E2009">
              <w:rPr>
                <w:rStyle w:val="a4"/>
                <w:noProof/>
              </w:rPr>
              <w:t>2.4.3</w:t>
            </w:r>
            <w:r w:rsidR="009D05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</w:rPr>
              <w:t>关键技术介绍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_Toc385360119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9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85360120" w:history="1">
            <w:r w:rsidR="009D05D2" w:rsidRPr="007E2009">
              <w:rPr>
                <w:rStyle w:val="a4"/>
                <w:rFonts w:hint="eastAsia"/>
                <w:noProof/>
              </w:rPr>
              <w:t>方案设计与论证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_Toc385360120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10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85360121" w:history="1">
            <w:r w:rsidR="009D05D2" w:rsidRPr="007E2009">
              <w:rPr>
                <w:rStyle w:val="a4"/>
                <w:noProof/>
              </w:rPr>
              <w:t>3.1</w:t>
            </w:r>
            <w:r w:rsidR="009D05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</w:rPr>
              <w:t>系统需求分析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_Toc385360121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10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30"/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5360122" w:history="1">
            <w:r w:rsidR="009D05D2" w:rsidRPr="007E2009">
              <w:rPr>
                <w:rStyle w:val="a4"/>
                <w:noProof/>
              </w:rPr>
              <w:t>3.1.1</w:t>
            </w:r>
            <w:r w:rsidR="009D05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</w:rPr>
              <w:t>研究的可行性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_Toc385360122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10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30"/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5360123" w:history="1">
            <w:r w:rsidR="009D05D2" w:rsidRPr="007E2009">
              <w:rPr>
                <w:rStyle w:val="a4"/>
                <w:noProof/>
              </w:rPr>
              <w:t>3.1.2</w:t>
            </w:r>
            <w:r w:rsidR="009D05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</w:rPr>
              <w:t>系统主要功能需求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_Toc385360123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10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30"/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85360124" w:history="1">
            <w:r w:rsidR="009D05D2" w:rsidRPr="007E2009">
              <w:rPr>
                <w:rStyle w:val="a4"/>
                <w:noProof/>
              </w:rPr>
              <w:t>3.1.3</w:t>
            </w:r>
            <w:r w:rsidR="009D05D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</w:rPr>
              <w:t>功能模块设计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_Toc385360124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11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2805DA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85360125" w:history="1">
            <w:r w:rsidR="009D05D2" w:rsidRPr="007E2009">
              <w:rPr>
                <w:rStyle w:val="a4"/>
                <w:noProof/>
              </w:rPr>
              <w:t>3.2</w:t>
            </w:r>
            <w:r w:rsidR="009D05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D05D2" w:rsidRPr="007E2009">
              <w:rPr>
                <w:rStyle w:val="a4"/>
                <w:rFonts w:hint="eastAsia"/>
                <w:noProof/>
              </w:rPr>
              <w:t>模块分析</w:t>
            </w:r>
            <w:r w:rsidR="009D05D2">
              <w:rPr>
                <w:noProof/>
                <w:webHidden/>
              </w:rPr>
              <w:tab/>
            </w:r>
            <w:r w:rsidR="009D05D2">
              <w:rPr>
                <w:noProof/>
                <w:webHidden/>
              </w:rPr>
              <w:fldChar w:fldCharType="begin"/>
            </w:r>
            <w:r w:rsidR="009D05D2">
              <w:rPr>
                <w:noProof/>
                <w:webHidden/>
              </w:rPr>
              <w:instrText xml:space="preserve"> PAGEREF _Toc385360125 \h </w:instrText>
            </w:r>
            <w:r w:rsidR="009D05D2">
              <w:rPr>
                <w:noProof/>
                <w:webHidden/>
              </w:rPr>
            </w:r>
            <w:r w:rsidR="009D05D2">
              <w:rPr>
                <w:noProof/>
                <w:webHidden/>
              </w:rPr>
              <w:fldChar w:fldCharType="separate"/>
            </w:r>
            <w:r w:rsidR="009D05D2">
              <w:rPr>
                <w:noProof/>
                <w:webHidden/>
              </w:rPr>
              <w:t>11</w:t>
            </w:r>
            <w:r w:rsidR="009D05D2">
              <w:rPr>
                <w:noProof/>
                <w:webHidden/>
              </w:rPr>
              <w:fldChar w:fldCharType="end"/>
            </w:r>
          </w:hyperlink>
        </w:p>
        <w:p w:rsidR="009D05D2" w:rsidRDefault="009D05D2" w:rsidP="009D05D2">
          <w:r>
            <w:rPr>
              <w:b/>
              <w:bCs/>
              <w:lang w:val="zh-CN"/>
            </w:rPr>
            <w:fldChar w:fldCharType="end"/>
          </w:r>
        </w:p>
        <w:p w:rsidR="00266A60" w:rsidRPr="009D05D2" w:rsidRDefault="002805DA" w:rsidP="009D05D2">
          <w:pPr>
            <w:sectPr w:rsidR="00266A60" w:rsidRPr="009D05D2">
              <w:footerReference w:type="even" r:id="rId8"/>
              <w:footerReference w:type="default" r:id="rId9"/>
              <w:headerReference w:type="first" r:id="rId10"/>
              <w:pgSz w:w="11907" w:h="16840"/>
              <w:pgMar w:top="1701" w:right="1134" w:bottom="1418" w:left="1985" w:header="851" w:footer="680" w:gutter="0"/>
              <w:pgNumType w:fmt="upperRoman" w:start="1"/>
              <w:cols w:space="720"/>
              <w:docGrid w:type="lines" w:linePitch="312"/>
            </w:sectPr>
          </w:pPr>
        </w:p>
      </w:sdtContent>
    </w:sdt>
    <w:p w:rsidR="00266A60" w:rsidRDefault="00266A60" w:rsidP="00266A60">
      <w:pPr>
        <w:jc w:val="center"/>
        <w:rPr>
          <w:rFonts w:ascii="宋体" w:hAnsi="宋体"/>
          <w:bCs/>
          <w:color w:val="0000FF"/>
          <w:sz w:val="32"/>
          <w:szCs w:val="32"/>
        </w:rPr>
      </w:pPr>
      <w:bookmarkStart w:id="0" w:name="_Toc41544107"/>
      <w:bookmarkStart w:id="1" w:name="_Toc200786071"/>
      <w:r w:rsidRPr="006C14FE">
        <w:rPr>
          <w:rFonts w:ascii="黑体" w:eastAsia="黑体" w:hAnsi="黑体" w:hint="eastAsia"/>
          <w:b/>
          <w:bCs/>
          <w:sz w:val="36"/>
          <w:szCs w:val="36"/>
        </w:rPr>
        <w:lastRenderedPageBreak/>
        <w:t>基于android的移动端校园图书互助平台</w:t>
      </w:r>
      <w:r>
        <w:rPr>
          <w:rFonts w:hint="eastAsia"/>
        </w:rPr>
        <w:t xml:space="preserve">                                        </w:t>
      </w:r>
      <w:r>
        <w:rPr>
          <w:rFonts w:ascii="宋体" w:hAnsi="宋体" w:hint="eastAsia"/>
          <w:bCs/>
          <w:sz w:val="32"/>
          <w:szCs w:val="32"/>
        </w:rPr>
        <w:t>绪论</w:t>
      </w:r>
      <w:bookmarkEnd w:id="0"/>
      <w:bookmarkEnd w:id="1"/>
    </w:p>
    <w:p w:rsidR="00266A60" w:rsidRDefault="00266A60" w:rsidP="00266A60">
      <w:pPr>
        <w:pStyle w:val="a8"/>
      </w:pPr>
      <w:bookmarkStart w:id="2" w:name="_Toc200786072"/>
      <w:r>
        <w:rPr>
          <w:rFonts w:hint="eastAsia"/>
        </w:rPr>
        <w:t>目前，社会正处于空前发达的高速发展阶段，信息网络时代已经在我们的生活中有了越来越深刻，越来越真切的体会，互联网就是这个时代的一个重要特征。网络使人们的工作、学习、生活都变得更加简捷，顺畅，方便。在这样社会不断进步的大前提下，面对我们的更多的是挑战与机遇，互联网的不断普及和壮大更是这个挑战的前沿战线，世界范围内的多层次、多侧面的计算机互联网教育热潮正在蓬勃掀起。</w:t>
      </w:r>
    </w:p>
    <w:p w:rsidR="00266A60" w:rsidRDefault="00266A60" w:rsidP="00266A60">
      <w:pPr>
        <w:pStyle w:val="a8"/>
      </w:pPr>
      <w:r w:rsidRPr="00A73784">
        <w:rPr>
          <w:rFonts w:hint="eastAsia"/>
        </w:rPr>
        <w:t>Android：是谷歌于2007年公布的开放式源代码手机系统，它的开放性就优于其它封闭式的手机系统，因此，任何人都可能根据自己的喜好将手机系统中的所有功能重新编写。这使得越来越多的人关注这个操作系统。本次作品</w:t>
      </w:r>
      <w:r w:rsidRPr="00D730C8">
        <w:rPr>
          <w:rFonts w:hint="eastAsia"/>
        </w:rPr>
        <w:t>校园图书互助平台</w:t>
      </w:r>
      <w:r w:rsidRPr="00A73784">
        <w:rPr>
          <w:rFonts w:hint="eastAsia"/>
        </w:rPr>
        <w:t>就是基于Android平台的。</w:t>
      </w:r>
    </w:p>
    <w:p w:rsidR="00266A60" w:rsidRDefault="00266A60" w:rsidP="00266A60">
      <w:pPr>
        <w:pStyle w:val="a8"/>
      </w:pPr>
      <w:r>
        <w:rPr>
          <w:rFonts w:hint="eastAsia"/>
        </w:rPr>
        <w:t>我们开发的就是</w:t>
      </w:r>
      <w:r w:rsidRPr="00D730C8">
        <w:rPr>
          <w:rFonts w:hint="eastAsia"/>
        </w:rPr>
        <w:t>基于android的移动端校园图书互助平台</w:t>
      </w:r>
      <w:r>
        <w:rPr>
          <w:rFonts w:hint="eastAsia"/>
        </w:rPr>
        <w:t xml:space="preserve">，是一个以软件工程专业的课程为模板的系统。 </w:t>
      </w:r>
    </w:p>
    <w:p w:rsidR="00266A60" w:rsidRDefault="00266A60" w:rsidP="00266A60">
      <w:pPr>
        <w:pStyle w:val="2"/>
        <w:numPr>
          <w:ilvl w:val="1"/>
          <w:numId w:val="3"/>
        </w:numPr>
        <w:tabs>
          <w:tab w:val="clear" w:pos="996"/>
          <w:tab w:val="left" w:pos="540"/>
        </w:tabs>
        <w:ind w:hanging="996"/>
      </w:pPr>
      <w:bookmarkStart w:id="3" w:name="_Toc334862563"/>
      <w:bookmarkStart w:id="4" w:name="_Toc385360041"/>
      <w:bookmarkStart w:id="5" w:name="_Toc385360108"/>
      <w:r>
        <w:rPr>
          <w:rFonts w:hint="eastAsia"/>
        </w:rPr>
        <w:t>课题的来源、背景与意义</w:t>
      </w:r>
      <w:bookmarkEnd w:id="2"/>
      <w:bookmarkEnd w:id="3"/>
      <w:bookmarkEnd w:id="4"/>
      <w:bookmarkEnd w:id="5"/>
    </w:p>
    <w:p w:rsidR="00266A60" w:rsidRDefault="00266A60" w:rsidP="00266A60">
      <w:pPr>
        <w:pStyle w:val="3"/>
        <w:numPr>
          <w:ilvl w:val="2"/>
          <w:numId w:val="4"/>
        </w:numPr>
        <w:tabs>
          <w:tab w:val="clear" w:pos="1140"/>
          <w:tab w:val="left" w:pos="720"/>
        </w:tabs>
        <w:ind w:hanging="1140"/>
        <w:rPr>
          <w:rFonts w:ascii="宋体" w:hAnsi="宋体"/>
        </w:rPr>
      </w:pPr>
      <w:bookmarkStart w:id="6" w:name="_Toc334862564"/>
      <w:bookmarkStart w:id="7" w:name="_Toc385360042"/>
      <w:bookmarkStart w:id="8" w:name="_Toc385360109"/>
      <w:r>
        <w:rPr>
          <w:rFonts w:hint="eastAsia"/>
        </w:rPr>
        <w:t>来源</w:t>
      </w:r>
      <w:bookmarkEnd w:id="6"/>
      <w:bookmarkEnd w:id="7"/>
      <w:bookmarkEnd w:id="8"/>
    </w:p>
    <w:p w:rsidR="00266A60" w:rsidRDefault="00266A60" w:rsidP="00266A60">
      <w:pPr>
        <w:pStyle w:val="a8"/>
      </w:pPr>
      <w:r>
        <w:rPr>
          <w:rFonts w:hint="eastAsia"/>
        </w:rPr>
        <w:t>随着科学技术的不断提高,计算机科学日渐成熟，网络应用越来越广泛，其强大的功能已被人们深刻认识，网络已进入人类社会的各个领域并发挥着越来越重要的作用。</w:t>
      </w:r>
    </w:p>
    <w:p w:rsidR="00266A60" w:rsidRDefault="00266A60" w:rsidP="00266A60">
      <w:pPr>
        <w:spacing w:line="360" w:lineRule="auto"/>
        <w:ind w:firstLine="420"/>
        <w:rPr>
          <w:rFonts w:ascii="宋体" w:hAnsi="宋体"/>
          <w:kern w:val="0"/>
          <w:sz w:val="24"/>
        </w:rPr>
      </w:pPr>
      <w:r>
        <w:rPr>
          <w:rFonts w:hint="eastAsia"/>
          <w:sz w:val="24"/>
        </w:rPr>
        <w:t>同时，在这个信息化的时期，</w:t>
      </w:r>
      <w:r>
        <w:rPr>
          <w:rFonts w:hint="eastAsia"/>
          <w:sz w:val="24"/>
        </w:rPr>
        <w:t>android</w:t>
      </w:r>
      <w:r>
        <w:rPr>
          <w:sz w:val="24"/>
        </w:rPr>
        <w:t>开发</w:t>
      </w:r>
      <w:r>
        <w:rPr>
          <w:rFonts w:hint="eastAsia"/>
          <w:sz w:val="24"/>
        </w:rPr>
        <w:t>也就成了一个热点问题。</w:t>
      </w:r>
      <w:r w:rsidRPr="00D730C8">
        <w:rPr>
          <w:rFonts w:ascii="宋体" w:hAnsi="宋体" w:hint="eastAsia"/>
          <w:kern w:val="0"/>
          <w:sz w:val="24"/>
        </w:rPr>
        <w:t>校园图书互助平台</w:t>
      </w:r>
      <w:r>
        <w:rPr>
          <w:rFonts w:ascii="宋体" w:hAnsi="宋体" w:hint="eastAsia"/>
          <w:kern w:val="0"/>
          <w:sz w:val="24"/>
        </w:rPr>
        <w:t>的开发和使用就是基于</w:t>
      </w:r>
      <w:r>
        <w:rPr>
          <w:rFonts w:ascii="宋体" w:hAnsi="宋体"/>
          <w:kern w:val="0"/>
          <w:sz w:val="24"/>
        </w:rPr>
        <w:t>android系统</w:t>
      </w:r>
      <w:r>
        <w:rPr>
          <w:rFonts w:ascii="宋体" w:hAnsi="宋体" w:hint="eastAsia"/>
          <w:kern w:val="0"/>
          <w:sz w:val="24"/>
        </w:rPr>
        <w:t>的，为了让学生的图书能够有个更好的分享</w:t>
      </w:r>
      <w:r>
        <w:rPr>
          <w:rFonts w:ascii="宋体" w:hAnsi="宋体"/>
          <w:kern w:val="0"/>
          <w:sz w:val="24"/>
        </w:rPr>
        <w:t>和利用</w:t>
      </w:r>
      <w:r>
        <w:rPr>
          <w:rFonts w:ascii="宋体" w:hAnsi="宋体" w:hint="eastAsia"/>
          <w:kern w:val="0"/>
          <w:sz w:val="24"/>
        </w:rPr>
        <w:t>，同时也能够在某种程度上也能节省开销，为学生的生活提供更为便捷的方式。</w:t>
      </w:r>
    </w:p>
    <w:p w:rsidR="00266A60" w:rsidRDefault="00266A60" w:rsidP="00266A60">
      <w:pPr>
        <w:spacing w:line="360" w:lineRule="auto"/>
        <w:ind w:firstLineChars="200" w:firstLine="480"/>
        <w:rPr>
          <w:sz w:val="24"/>
        </w:rPr>
      </w:pPr>
    </w:p>
    <w:p w:rsidR="00266A60" w:rsidRDefault="00266A60" w:rsidP="00266A60">
      <w:pPr>
        <w:spacing w:line="360" w:lineRule="auto"/>
        <w:ind w:firstLineChars="200" w:firstLine="480"/>
        <w:rPr>
          <w:sz w:val="24"/>
        </w:rPr>
      </w:pPr>
    </w:p>
    <w:p w:rsidR="00266A60" w:rsidRDefault="00266A60" w:rsidP="00266A60">
      <w:pPr>
        <w:spacing w:line="360" w:lineRule="auto"/>
        <w:ind w:firstLineChars="200" w:firstLine="480"/>
        <w:rPr>
          <w:sz w:val="24"/>
        </w:rPr>
      </w:pPr>
    </w:p>
    <w:p w:rsidR="00266A60" w:rsidRDefault="00266A60" w:rsidP="00266A60">
      <w:pPr>
        <w:pStyle w:val="3"/>
        <w:numPr>
          <w:ilvl w:val="2"/>
          <w:numId w:val="5"/>
        </w:numPr>
        <w:tabs>
          <w:tab w:val="clear" w:pos="1140"/>
          <w:tab w:val="left" w:pos="720"/>
        </w:tabs>
        <w:spacing w:line="120" w:lineRule="auto"/>
        <w:ind w:hanging="1140"/>
        <w:rPr>
          <w:rFonts w:ascii="宋体" w:hAnsi="宋体"/>
          <w:sz w:val="28"/>
          <w:szCs w:val="28"/>
        </w:rPr>
      </w:pPr>
      <w:bookmarkStart w:id="9" w:name="_Toc334862565"/>
      <w:bookmarkStart w:id="10" w:name="_Toc385360043"/>
      <w:bookmarkStart w:id="11" w:name="_Toc385360110"/>
      <w:r>
        <w:rPr>
          <w:rFonts w:ascii="宋体" w:hAnsi="宋体" w:hint="eastAsia"/>
          <w:sz w:val="28"/>
          <w:szCs w:val="28"/>
        </w:rPr>
        <w:lastRenderedPageBreak/>
        <w:t>背景</w:t>
      </w:r>
      <w:bookmarkEnd w:id="9"/>
      <w:bookmarkEnd w:id="10"/>
      <w:bookmarkEnd w:id="11"/>
    </w:p>
    <w:p w:rsidR="00266A60" w:rsidRPr="007C22E3" w:rsidRDefault="00266A60" w:rsidP="00266A60">
      <w:pPr>
        <w:spacing w:line="360" w:lineRule="auto"/>
        <w:ind w:firstLineChars="150" w:firstLine="360"/>
        <w:textAlignment w:val="baseline"/>
        <w:rPr>
          <w:sz w:val="24"/>
        </w:rPr>
      </w:pPr>
      <w:r w:rsidRPr="007C22E3">
        <w:rPr>
          <w:rFonts w:hint="eastAsia"/>
          <w:sz w:val="24"/>
        </w:rPr>
        <w:t>当今社会的生活节奏越来越快，人们对手机的要求也越来越高，由于手机市场发展迅速，使得手机操作系统也出现了不同各类，现在的市场上主要有三个手机操作系统，</w:t>
      </w:r>
      <w:r w:rsidRPr="007C22E3">
        <w:rPr>
          <w:rFonts w:hint="eastAsia"/>
          <w:sz w:val="24"/>
        </w:rPr>
        <w:t>Windows mobile</w:t>
      </w:r>
      <w:r w:rsidRPr="007C22E3">
        <w:rPr>
          <w:rFonts w:hint="eastAsia"/>
          <w:sz w:val="24"/>
        </w:rPr>
        <w:t>，</w:t>
      </w:r>
      <w:r w:rsidRPr="007C22E3">
        <w:rPr>
          <w:rFonts w:hint="eastAsia"/>
          <w:sz w:val="24"/>
        </w:rPr>
        <w:t>symbian</w:t>
      </w:r>
      <w:r w:rsidRPr="007C22E3">
        <w:rPr>
          <w:rFonts w:hint="eastAsia"/>
          <w:sz w:val="24"/>
        </w:rPr>
        <w:t>，以及谷歌的</w:t>
      </w:r>
      <w:r w:rsidRPr="007C22E3">
        <w:rPr>
          <w:rFonts w:hint="eastAsia"/>
          <w:sz w:val="24"/>
        </w:rPr>
        <w:t>Android</w:t>
      </w:r>
      <w:r w:rsidRPr="007C22E3">
        <w:rPr>
          <w:rFonts w:hint="eastAsia"/>
          <w:sz w:val="24"/>
        </w:rPr>
        <w:t>操作系统，其中占有开放源代码优势的</w:t>
      </w:r>
      <w:r w:rsidRPr="007C22E3">
        <w:rPr>
          <w:rFonts w:hint="eastAsia"/>
          <w:sz w:val="24"/>
        </w:rPr>
        <w:t>Android</w:t>
      </w:r>
      <w:r w:rsidRPr="007C22E3">
        <w:rPr>
          <w:rFonts w:hint="eastAsia"/>
          <w:sz w:val="24"/>
        </w:rPr>
        <w:t>系统有最大的发展前景。</w:t>
      </w:r>
    </w:p>
    <w:p w:rsidR="00266A60" w:rsidRPr="007C22E3" w:rsidRDefault="00266A60" w:rsidP="00266A60">
      <w:pPr>
        <w:spacing w:line="360" w:lineRule="auto"/>
        <w:ind w:firstLine="420"/>
        <w:rPr>
          <w:sz w:val="24"/>
        </w:rPr>
      </w:pPr>
      <w:r w:rsidRPr="007C22E3">
        <w:rPr>
          <w:rFonts w:hint="eastAsia"/>
          <w:sz w:val="24"/>
        </w:rPr>
        <w:t>我们都会有这样的感觉，不论智能手机的</w:t>
      </w:r>
      <w:r w:rsidRPr="007C22E3">
        <w:rPr>
          <w:sz w:val="24"/>
        </w:rPr>
        <w:t>跨越性</w:t>
      </w:r>
      <w:r w:rsidRPr="007C22E3">
        <w:rPr>
          <w:rFonts w:hint="eastAsia"/>
          <w:sz w:val="24"/>
        </w:rPr>
        <w:t>进步以及网络的</w:t>
      </w:r>
      <w:r w:rsidRPr="007C22E3">
        <w:rPr>
          <w:sz w:val="24"/>
        </w:rPr>
        <w:t>迅速</w:t>
      </w:r>
      <w:r w:rsidRPr="007C22E3">
        <w:rPr>
          <w:rFonts w:hint="eastAsia"/>
          <w:sz w:val="24"/>
        </w:rPr>
        <w:t>发展，我们有时仍然不知道如何利用好这更加快捷，方便，安全的网络和</w:t>
      </w:r>
      <w:r w:rsidRPr="007C22E3">
        <w:rPr>
          <w:sz w:val="24"/>
        </w:rPr>
        <w:t>人手一台的</w:t>
      </w:r>
      <w:r w:rsidRPr="007C22E3">
        <w:rPr>
          <w:rFonts w:hint="eastAsia"/>
          <w:sz w:val="24"/>
        </w:rPr>
        <w:t>智能手机</w:t>
      </w:r>
      <w:r w:rsidRPr="007C22E3">
        <w:rPr>
          <w:sz w:val="24"/>
        </w:rPr>
        <w:t>平台</w:t>
      </w:r>
      <w:r w:rsidRPr="007C22E3">
        <w:rPr>
          <w:rFonts w:hint="eastAsia"/>
          <w:sz w:val="24"/>
        </w:rPr>
        <w:t>。例如</w:t>
      </w:r>
      <w:r w:rsidRPr="007C22E3">
        <w:rPr>
          <w:sz w:val="24"/>
        </w:rPr>
        <w:t>：</w:t>
      </w:r>
      <w:r w:rsidRPr="007C22E3">
        <w:rPr>
          <w:rFonts w:hint="eastAsia"/>
          <w:sz w:val="24"/>
        </w:rPr>
        <w:t>在校园里每个学生都有大量书籍，每个学生的爱好和专业方向不一样，因此每个人手中的图书资源是不一样的。个人的图书资源在本人阅读之后基本上处于闲置状态，同时，其他学生则可能在苦苦寻觅这些资源而不得或高价购买，从而形成了巨大的浪费。</w:t>
      </w:r>
    </w:p>
    <w:p w:rsidR="00266A60" w:rsidRPr="007C22E3" w:rsidRDefault="00266A60" w:rsidP="00266A60">
      <w:pPr>
        <w:spacing w:line="360" w:lineRule="auto"/>
        <w:ind w:firstLine="420"/>
        <w:rPr>
          <w:sz w:val="24"/>
        </w:rPr>
      </w:pPr>
      <w:r w:rsidRPr="007C22E3">
        <w:rPr>
          <w:rFonts w:hint="eastAsia"/>
          <w:sz w:val="24"/>
        </w:rPr>
        <w:t>为了充分发挥这些资源，并且本着节约资源，最大效益化的理念，我们的“基于</w:t>
      </w:r>
      <w:r w:rsidRPr="007C22E3">
        <w:rPr>
          <w:sz w:val="24"/>
        </w:rPr>
        <w:t>android</w:t>
      </w:r>
      <w:r w:rsidRPr="007C22E3">
        <w:rPr>
          <w:rFonts w:hint="eastAsia"/>
          <w:sz w:val="24"/>
        </w:rPr>
        <w:t>技术的移动</w:t>
      </w:r>
      <w:r w:rsidRPr="007C22E3">
        <w:rPr>
          <w:sz w:val="24"/>
        </w:rPr>
        <w:t>端</w:t>
      </w:r>
      <w:r w:rsidRPr="007C22E3">
        <w:rPr>
          <w:rFonts w:hint="eastAsia"/>
          <w:sz w:val="24"/>
        </w:rPr>
        <w:t>校园图书</w:t>
      </w:r>
      <w:r w:rsidRPr="007C22E3">
        <w:rPr>
          <w:sz w:val="24"/>
        </w:rPr>
        <w:t>互助平台</w:t>
      </w:r>
      <w:r w:rsidRPr="007C22E3">
        <w:rPr>
          <w:rFonts w:hint="eastAsia"/>
          <w:sz w:val="24"/>
        </w:rPr>
        <w:t>”就在这样的前提和背景下诞生了，具有很重要的现实意义。</w:t>
      </w:r>
    </w:p>
    <w:p w:rsidR="00D64397" w:rsidRPr="00D854DE" w:rsidRDefault="00266A60" w:rsidP="00D854DE">
      <w:pPr>
        <w:pStyle w:val="3"/>
        <w:numPr>
          <w:ilvl w:val="2"/>
          <w:numId w:val="6"/>
        </w:numPr>
        <w:tabs>
          <w:tab w:val="clear" w:pos="1140"/>
          <w:tab w:val="left" w:pos="720"/>
        </w:tabs>
        <w:spacing w:line="120" w:lineRule="auto"/>
        <w:ind w:hanging="1140"/>
        <w:rPr>
          <w:rFonts w:ascii="宋体" w:hAnsi="宋体"/>
          <w:sz w:val="28"/>
          <w:szCs w:val="28"/>
        </w:rPr>
      </w:pPr>
      <w:bookmarkStart w:id="12" w:name="_Toc334862566"/>
      <w:bookmarkStart w:id="13" w:name="_Toc385360044"/>
      <w:bookmarkStart w:id="14" w:name="_Toc385360111"/>
      <w:r>
        <w:rPr>
          <w:rFonts w:hint="eastAsia"/>
          <w:sz w:val="28"/>
          <w:szCs w:val="28"/>
        </w:rPr>
        <w:t>意义</w:t>
      </w:r>
      <w:bookmarkEnd w:id="12"/>
      <w:bookmarkEnd w:id="13"/>
      <w:bookmarkEnd w:id="14"/>
    </w:p>
    <w:p w:rsidR="00D64397" w:rsidRPr="00D64397" w:rsidRDefault="00D64397" w:rsidP="00D64397">
      <w:pPr>
        <w:pStyle w:val="a8"/>
      </w:pPr>
      <w:r w:rsidRPr="00D64397">
        <w:rPr>
          <w:rFonts w:hint="eastAsia"/>
        </w:rPr>
        <w:t>移动互联网时代的来临，说明一个崭新的时代开始了。所谓移动互联网是将移动通信和互联网整合在一起，移动设备（包括手机和上网本）可以随时随地地访问互联网资源和应用。</w:t>
      </w:r>
    </w:p>
    <w:p w:rsidR="00D64397" w:rsidRPr="00D64397" w:rsidRDefault="00D64397" w:rsidP="00D64397">
      <w:pPr>
        <w:pStyle w:val="a8"/>
      </w:pPr>
      <w:r w:rsidRPr="00D64397">
        <w:rPr>
          <w:rFonts w:hint="eastAsia"/>
        </w:rPr>
        <w:t>智能手机是移动互联网时代一个标志性的客户端工具，它和传统的手机是有区别的，它就像一台“小电脑”，具有独立的操作系统，可以自由安装、卸载软件，具有强大的计算和存储能力，可以通过移动通信网络来实现无线网络接入。</w:t>
      </w:r>
    </w:p>
    <w:p w:rsidR="00D64397" w:rsidRDefault="00D64397" w:rsidP="00D64397">
      <w:pPr>
        <w:pStyle w:val="a8"/>
      </w:pPr>
      <w:r w:rsidRPr="00D64397">
        <w:rPr>
          <w:rFonts w:hint="eastAsia"/>
        </w:rPr>
        <w:t>对于移动终端设备飞速发展的今天，传统</w:t>
      </w:r>
      <w:r w:rsidRPr="00D64397">
        <w:t>WEB</w:t>
      </w:r>
      <w:r w:rsidRPr="00D64397">
        <w:rPr>
          <w:rFonts w:hint="eastAsia"/>
        </w:rPr>
        <w:t>上的应用出现在手机终端是一个大的趋势。而基于</w:t>
      </w:r>
      <w:r w:rsidRPr="00D64397">
        <w:t>Android</w:t>
      </w:r>
      <w:r w:rsidR="00830416">
        <w:rPr>
          <w:rFonts w:hint="eastAsia"/>
        </w:rPr>
        <w:t>开发的图书互助</w:t>
      </w:r>
      <w:r w:rsidR="00830416">
        <w:t>系统</w:t>
      </w:r>
      <w:r w:rsidRPr="00D64397">
        <w:rPr>
          <w:rFonts w:hint="eastAsia"/>
        </w:rPr>
        <w:t>手机客户端，正是对这一趋势的良好体现，</w:t>
      </w:r>
      <w:r w:rsidRPr="00D64397">
        <w:t>Android</w:t>
      </w:r>
      <w:r>
        <w:rPr>
          <w:rFonts w:hint="eastAsia"/>
        </w:rPr>
        <w:t>平台下的图书互助</w:t>
      </w:r>
      <w:r>
        <w:t>系统</w:t>
      </w:r>
      <w:r w:rsidRPr="00D64397">
        <w:rPr>
          <w:rFonts w:hint="eastAsia"/>
        </w:rPr>
        <w:t>的开发，能很好的为用户提供方便，用户能通过它能随时随地的了解系统的实时信息，做到信息的实时化。通过</w:t>
      </w:r>
      <w:r w:rsidRPr="00D64397">
        <w:t>Android</w:t>
      </w:r>
      <w:r w:rsidRPr="00D64397">
        <w:rPr>
          <w:rFonts w:hint="eastAsia"/>
        </w:rPr>
        <w:t>平台下的图</w:t>
      </w:r>
      <w:r w:rsidR="00D854DE">
        <w:rPr>
          <w:rFonts w:hint="eastAsia"/>
        </w:rPr>
        <w:t>书互助平台</w:t>
      </w:r>
      <w:r w:rsidRPr="00D64397">
        <w:rPr>
          <w:rFonts w:hint="eastAsia"/>
        </w:rPr>
        <w:t>客户端的开发，与传统</w:t>
      </w:r>
      <w:r w:rsidRPr="00D64397">
        <w:t>WEB</w:t>
      </w:r>
      <w:r w:rsidRPr="00D64397">
        <w:rPr>
          <w:rFonts w:hint="eastAsia"/>
        </w:rPr>
        <w:t>应用进行良好的互补。</w:t>
      </w:r>
    </w:p>
    <w:p w:rsidR="00603804" w:rsidRPr="00D64397" w:rsidRDefault="002C29D2" w:rsidP="007C22E3">
      <w:pPr>
        <w:pStyle w:val="a8"/>
      </w:pPr>
      <w:r>
        <w:rPr>
          <w:rFonts w:hint="eastAsia"/>
        </w:rPr>
        <w:lastRenderedPageBreak/>
        <w:t>在这样的背景下，我们希望开发出一种平台，</w:t>
      </w:r>
      <w:r w:rsidRPr="00375CAA">
        <w:rPr>
          <w:rFonts w:hint="eastAsia"/>
        </w:rPr>
        <w:t>在这个平台中每个学生都可以既是图书的提供者也是图书的借阅者，平台有效的管理每一图书信息，保护每个学生用户的利益,有效利用校园这个集体的环境，使其发挥最大效力，更好的为学校学生的生活提供服务。</w:t>
      </w:r>
    </w:p>
    <w:p w:rsidR="00266A60" w:rsidRDefault="00266A60" w:rsidP="00266A60">
      <w:pPr>
        <w:pStyle w:val="1"/>
        <w:pageBreakBefore/>
        <w:numPr>
          <w:ilvl w:val="0"/>
          <w:numId w:val="6"/>
        </w:numPr>
        <w:tabs>
          <w:tab w:val="left" w:pos="1572"/>
        </w:tabs>
        <w:ind w:left="1151" w:hanging="431"/>
        <w:jc w:val="center"/>
        <w:rPr>
          <w:sz w:val="32"/>
          <w:szCs w:val="32"/>
        </w:rPr>
        <w:sectPr w:rsidR="00266A60">
          <w:headerReference w:type="default" r:id="rId11"/>
          <w:footerReference w:type="default" r:id="rId12"/>
          <w:pgSz w:w="11907" w:h="16840"/>
          <w:pgMar w:top="1701" w:right="1134" w:bottom="1418" w:left="1985" w:header="851" w:footer="680" w:gutter="0"/>
          <w:pgNumType w:start="1"/>
          <w:cols w:space="720"/>
          <w:docGrid w:type="lines" w:linePitch="312"/>
        </w:sectPr>
      </w:pPr>
    </w:p>
    <w:p w:rsidR="00266A60" w:rsidRDefault="00266A60" w:rsidP="00266A60">
      <w:pPr>
        <w:pStyle w:val="1"/>
        <w:numPr>
          <w:ilvl w:val="0"/>
          <w:numId w:val="7"/>
        </w:numPr>
        <w:tabs>
          <w:tab w:val="clear" w:pos="1572"/>
          <w:tab w:val="left" w:pos="720"/>
        </w:tabs>
        <w:ind w:hanging="1572"/>
        <w:jc w:val="center"/>
        <w:rPr>
          <w:sz w:val="32"/>
          <w:szCs w:val="32"/>
        </w:rPr>
      </w:pPr>
      <w:bookmarkStart w:id="15" w:name="_Toc334862567"/>
      <w:bookmarkStart w:id="16" w:name="_Toc385360045"/>
      <w:bookmarkStart w:id="17" w:name="_Toc385360112"/>
      <w:r>
        <w:rPr>
          <w:rFonts w:hint="eastAsia"/>
          <w:sz w:val="32"/>
          <w:szCs w:val="32"/>
        </w:rPr>
        <w:lastRenderedPageBreak/>
        <w:t>综述</w:t>
      </w:r>
      <w:bookmarkEnd w:id="15"/>
      <w:bookmarkEnd w:id="16"/>
      <w:bookmarkEnd w:id="17"/>
    </w:p>
    <w:p w:rsidR="00266A60" w:rsidRDefault="005B7E47" w:rsidP="00266A60">
      <w:pPr>
        <w:spacing w:line="360" w:lineRule="auto"/>
        <w:ind w:firstLineChars="200" w:firstLine="480"/>
        <w:jc w:val="left"/>
        <w:rPr>
          <w:rFonts w:ascii="宋体" w:hAnsi="宋体"/>
          <w:kern w:val="0"/>
          <w:sz w:val="24"/>
        </w:rPr>
      </w:pPr>
      <w:r>
        <w:rPr>
          <w:rFonts w:hint="eastAsia"/>
          <w:sz w:val="24"/>
        </w:rPr>
        <w:t>基于</w:t>
      </w:r>
      <w:r>
        <w:rPr>
          <w:sz w:val="24"/>
        </w:rPr>
        <w:t>android</w:t>
      </w:r>
      <w:r>
        <w:rPr>
          <w:sz w:val="24"/>
        </w:rPr>
        <w:t>的图书互助系统，</w:t>
      </w:r>
      <w:r w:rsidRPr="00C16040">
        <w:rPr>
          <w:rFonts w:hint="eastAsia"/>
          <w:sz w:val="24"/>
        </w:rPr>
        <w:t>在这个平台上，学生可以分享自己的图书资源。在这个平台中每个学生都可以既是图书的提供者也是图书的借阅者，平台有效的管理每一图书信息，保护每个学生用户的利益。</w:t>
      </w:r>
      <w:r w:rsidR="003E3884">
        <w:rPr>
          <w:rFonts w:ascii="宋体" w:hAnsi="宋体" w:hint="eastAsia"/>
          <w:kern w:val="0"/>
          <w:sz w:val="24"/>
        </w:rPr>
        <w:t>在校园</w:t>
      </w:r>
      <w:r>
        <w:rPr>
          <w:rFonts w:ascii="宋体" w:hAnsi="宋体" w:hint="eastAsia"/>
          <w:kern w:val="0"/>
          <w:sz w:val="24"/>
        </w:rPr>
        <w:t>中，通过互借</w:t>
      </w:r>
      <w:r>
        <w:rPr>
          <w:rFonts w:ascii="宋体" w:hAnsi="宋体"/>
          <w:kern w:val="0"/>
          <w:sz w:val="24"/>
        </w:rPr>
        <w:t>图书</w:t>
      </w:r>
      <w:r>
        <w:rPr>
          <w:rFonts w:ascii="宋体" w:hAnsi="宋体" w:hint="eastAsia"/>
          <w:kern w:val="0"/>
          <w:sz w:val="24"/>
        </w:rPr>
        <w:t>，</w:t>
      </w:r>
      <w:r w:rsidR="00266A60">
        <w:rPr>
          <w:rFonts w:ascii="宋体" w:hAnsi="宋体" w:hint="eastAsia"/>
          <w:kern w:val="0"/>
          <w:sz w:val="24"/>
        </w:rPr>
        <w:t>可以建立联系成为朋友，也就是说校园</w:t>
      </w:r>
      <w:r>
        <w:rPr>
          <w:rFonts w:ascii="宋体" w:hAnsi="宋体" w:hint="eastAsia"/>
          <w:kern w:val="0"/>
          <w:sz w:val="24"/>
        </w:rPr>
        <w:t>图书互助</w:t>
      </w:r>
      <w:r>
        <w:rPr>
          <w:rFonts w:ascii="宋体" w:hAnsi="宋体"/>
          <w:kern w:val="0"/>
          <w:sz w:val="24"/>
        </w:rPr>
        <w:t>系统</w:t>
      </w:r>
      <w:r>
        <w:rPr>
          <w:rFonts w:ascii="宋体" w:hAnsi="宋体" w:hint="eastAsia"/>
          <w:kern w:val="0"/>
          <w:sz w:val="24"/>
        </w:rPr>
        <w:t>不仅仅是一个图书互助</w:t>
      </w:r>
      <w:r w:rsidR="00266A60">
        <w:rPr>
          <w:rFonts w:ascii="宋体" w:hAnsi="宋体" w:hint="eastAsia"/>
          <w:kern w:val="0"/>
          <w:sz w:val="24"/>
        </w:rPr>
        <w:t>的平台，同时也是一个局域网中的小型社交网络。</w:t>
      </w:r>
    </w:p>
    <w:p w:rsidR="00266A60" w:rsidRDefault="00266A60" w:rsidP="00266A60">
      <w:pPr>
        <w:pStyle w:val="2"/>
        <w:numPr>
          <w:ilvl w:val="1"/>
          <w:numId w:val="7"/>
        </w:numPr>
        <w:tabs>
          <w:tab w:val="clear" w:pos="996"/>
          <w:tab w:val="left" w:pos="540"/>
        </w:tabs>
        <w:ind w:hanging="996"/>
        <w:rPr>
          <w:kern w:val="44"/>
        </w:rPr>
      </w:pPr>
      <w:bookmarkStart w:id="18" w:name="_Toc334862568"/>
      <w:bookmarkStart w:id="19" w:name="_Toc385360046"/>
      <w:bookmarkStart w:id="20" w:name="_Toc385360113"/>
      <w:r>
        <w:rPr>
          <w:rFonts w:hint="eastAsia"/>
          <w:kern w:val="44"/>
        </w:rPr>
        <w:t>国内外研究现状</w:t>
      </w:r>
      <w:bookmarkEnd w:id="18"/>
      <w:bookmarkEnd w:id="19"/>
      <w:bookmarkEnd w:id="20"/>
    </w:p>
    <w:p w:rsidR="00266A60" w:rsidRDefault="005B7E47" w:rsidP="005B7E47">
      <w:pPr>
        <w:spacing w:line="360" w:lineRule="auto"/>
        <w:ind w:firstLineChars="200" w:firstLine="480"/>
        <w:jc w:val="left"/>
        <w:rPr>
          <w:rStyle w:val="CharChar"/>
          <w:rFonts w:ascii="宋体" w:eastAsia="宋体" w:hAnsi="宋体"/>
          <w:b w:val="0"/>
          <w:bCs w:val="0"/>
          <w:kern w:val="0"/>
          <w:sz w:val="24"/>
          <w:szCs w:val="24"/>
        </w:rPr>
      </w:pPr>
      <w:bookmarkStart w:id="21" w:name="_Toc166373732"/>
      <w:r w:rsidRPr="005B7E47">
        <w:rPr>
          <w:rFonts w:ascii="宋体" w:hAnsi="宋体" w:hint="eastAsia"/>
          <w:kern w:val="0"/>
          <w:sz w:val="24"/>
        </w:rPr>
        <w:t>目前国内的基于Android</w:t>
      </w:r>
      <w:r>
        <w:rPr>
          <w:rFonts w:ascii="宋体" w:hAnsi="宋体" w:hint="eastAsia"/>
          <w:kern w:val="0"/>
          <w:sz w:val="24"/>
        </w:rPr>
        <w:t>平台的图书馆互助</w:t>
      </w:r>
      <w:r w:rsidRPr="005B7E47">
        <w:rPr>
          <w:rFonts w:ascii="宋体" w:hAnsi="宋体" w:hint="eastAsia"/>
          <w:kern w:val="0"/>
          <w:sz w:val="24"/>
        </w:rPr>
        <w:t>系统</w:t>
      </w:r>
      <w:r>
        <w:rPr>
          <w:rFonts w:ascii="宋体" w:hAnsi="宋体" w:hint="eastAsia"/>
          <w:kern w:val="0"/>
          <w:sz w:val="24"/>
        </w:rPr>
        <w:t>客户端还不成熟，大多数的图书馆互助</w:t>
      </w:r>
      <w:r w:rsidRPr="005B7E47">
        <w:rPr>
          <w:rFonts w:ascii="宋体" w:hAnsi="宋体" w:hint="eastAsia"/>
          <w:kern w:val="0"/>
          <w:sz w:val="24"/>
        </w:rPr>
        <w:t>系统都出现在传统的WEB应用上，在这个环境下，基于Android</w:t>
      </w:r>
      <w:r>
        <w:rPr>
          <w:rFonts w:ascii="宋体" w:hAnsi="宋体" w:hint="eastAsia"/>
          <w:kern w:val="0"/>
          <w:sz w:val="24"/>
        </w:rPr>
        <w:t>平台的图书馆互助</w:t>
      </w:r>
      <w:r w:rsidRPr="005B7E47">
        <w:rPr>
          <w:rFonts w:ascii="宋体" w:hAnsi="宋体" w:hint="eastAsia"/>
          <w:kern w:val="0"/>
          <w:sz w:val="24"/>
        </w:rPr>
        <w:t>系统客</w:t>
      </w:r>
      <w:r>
        <w:rPr>
          <w:rFonts w:ascii="宋体" w:hAnsi="宋体" w:hint="eastAsia"/>
          <w:kern w:val="0"/>
          <w:sz w:val="24"/>
        </w:rPr>
        <w:t>户端属于一个崭新的应用。作为一个不太成熟的应用，大多数图书馆互助</w:t>
      </w:r>
      <w:r w:rsidRPr="005B7E47">
        <w:rPr>
          <w:rFonts w:ascii="宋体" w:hAnsi="宋体" w:hint="eastAsia"/>
          <w:kern w:val="0"/>
          <w:sz w:val="24"/>
        </w:rPr>
        <w:t>系统都是出现在学习android开发的一个项目中，作为学习中的一个练习项目。目前，绝大部分的网络应用都还是传统的WEB应用，但面对Android手机如此迅速发展的今天，传统WEB的应用不能满足人们随时随地体验网络应用的想法，所以，出现在手机终端的应用将会越来越多，同时其发展的速度也会越来越快。校内图书馆管理系统作为传统WEB应用，也必将在手机客户端上得到应用。</w:t>
      </w:r>
      <w:bookmarkEnd w:id="21"/>
    </w:p>
    <w:p w:rsidR="00266A60" w:rsidRDefault="00266A60" w:rsidP="00266A60">
      <w:pPr>
        <w:pStyle w:val="2"/>
        <w:numPr>
          <w:ilvl w:val="1"/>
          <w:numId w:val="7"/>
        </w:numPr>
        <w:tabs>
          <w:tab w:val="clear" w:pos="996"/>
          <w:tab w:val="left" w:pos="540"/>
        </w:tabs>
        <w:ind w:hanging="996"/>
      </w:pPr>
      <w:bookmarkStart w:id="22" w:name="_Toc334862569"/>
      <w:bookmarkStart w:id="23" w:name="_Toc385360047"/>
      <w:bookmarkStart w:id="24" w:name="_Toc385360114"/>
      <w:r>
        <w:rPr>
          <w:rFonts w:hint="eastAsia"/>
        </w:rPr>
        <w:t>现行研究存在的问题及解决方法</w:t>
      </w:r>
      <w:bookmarkEnd w:id="22"/>
      <w:bookmarkEnd w:id="23"/>
      <w:bookmarkEnd w:id="24"/>
    </w:p>
    <w:p w:rsidR="005B7E47" w:rsidRPr="005B7E47" w:rsidRDefault="005B7E47" w:rsidP="005B7E47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在</w:t>
      </w:r>
      <w:r>
        <w:rPr>
          <w:kern w:val="0"/>
          <w:sz w:val="24"/>
        </w:rPr>
        <w:t>图书互助交换中</w:t>
      </w:r>
      <w:r w:rsidR="00266A60">
        <w:rPr>
          <w:rFonts w:hint="eastAsia"/>
          <w:kern w:val="0"/>
          <w:sz w:val="24"/>
        </w:rPr>
        <w:t>，会涉及到多表查询与修改，要考虑好当对一项记录做操作的时候会对其他的造成什么影响，需要有所控制。</w:t>
      </w:r>
      <w:r>
        <w:rPr>
          <w:rFonts w:hint="eastAsia"/>
          <w:kern w:val="0"/>
          <w:sz w:val="24"/>
        </w:rPr>
        <w:t>要</w:t>
      </w:r>
      <w:r w:rsidRPr="005B7E47">
        <w:rPr>
          <w:rFonts w:hint="eastAsia"/>
          <w:sz w:val="24"/>
        </w:rPr>
        <w:t>能有效的进行用户管理，保证用户是本校的学生，从而能识别恶意借书人；根据每个人的图书提供资源和借还书的信誉度设定其级别或财富，级别（财富）不同能保证具有不同的权限。整个平台设计的一个基本原则就是：能鼓励每个用户能尽可能多的提供图书资源。</w:t>
      </w:r>
    </w:p>
    <w:p w:rsidR="00266A60" w:rsidRDefault="00266A60" w:rsidP="00266A60">
      <w:pPr>
        <w:pStyle w:val="2"/>
        <w:numPr>
          <w:ilvl w:val="1"/>
          <w:numId w:val="7"/>
        </w:numPr>
        <w:tabs>
          <w:tab w:val="clear" w:pos="996"/>
          <w:tab w:val="left" w:pos="540"/>
        </w:tabs>
        <w:ind w:hanging="996"/>
      </w:pPr>
      <w:bookmarkStart w:id="25" w:name="_Toc334862570"/>
      <w:bookmarkStart w:id="26" w:name="_Toc385360048"/>
      <w:bookmarkStart w:id="27" w:name="_Toc385360115"/>
      <w:r>
        <w:rPr>
          <w:rFonts w:hint="eastAsia"/>
        </w:rPr>
        <w:t>本课题要达到的设计目标</w:t>
      </w:r>
      <w:bookmarkEnd w:id="25"/>
      <w:bookmarkEnd w:id="26"/>
      <w:bookmarkEnd w:id="27"/>
    </w:p>
    <w:p w:rsidR="00266A60" w:rsidRPr="003E3884" w:rsidRDefault="00266A60" w:rsidP="003E388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针对校园内对移动端图书</w:t>
      </w:r>
      <w:r>
        <w:rPr>
          <w:sz w:val="24"/>
        </w:rPr>
        <w:t>互助</w:t>
      </w:r>
      <w:r>
        <w:rPr>
          <w:rFonts w:hint="eastAsia"/>
          <w:sz w:val="24"/>
        </w:rPr>
        <w:t>软件的巨大需求和基本要求，一个好的专门针对校</w:t>
      </w:r>
      <w:r>
        <w:rPr>
          <w:rFonts w:hint="eastAsia"/>
          <w:sz w:val="24"/>
        </w:rPr>
        <w:lastRenderedPageBreak/>
        <w:t>园的</w:t>
      </w:r>
      <w:r w:rsidRPr="00375CAA">
        <w:rPr>
          <w:rFonts w:hint="eastAsia"/>
          <w:sz w:val="24"/>
        </w:rPr>
        <w:t>图书</w:t>
      </w:r>
      <w:r w:rsidRPr="00375CAA">
        <w:rPr>
          <w:sz w:val="24"/>
        </w:rPr>
        <w:t>互助</w:t>
      </w:r>
      <w:r>
        <w:rPr>
          <w:rFonts w:hint="eastAsia"/>
          <w:sz w:val="24"/>
        </w:rPr>
        <w:t>软件，必须要功能齐全，操作简便，向用户展示美观的操作界面。在完善功能的同时又必须兼顾系统的灵活性，安全性，健壮性。一个好的校园图书</w:t>
      </w:r>
      <w:r>
        <w:rPr>
          <w:sz w:val="24"/>
        </w:rPr>
        <w:t>互助</w:t>
      </w:r>
      <w:r>
        <w:rPr>
          <w:rFonts w:hint="eastAsia"/>
          <w:sz w:val="24"/>
        </w:rPr>
        <w:t>系统，不管是计算机专业人员还是其他非专业用户都能很快上手，操作简单易懂，容易普及。</w:t>
      </w:r>
    </w:p>
    <w:p w:rsidR="00266A60" w:rsidRPr="00A62D4B" w:rsidRDefault="00266A60" w:rsidP="0025737E">
      <w:pPr>
        <w:pStyle w:val="1"/>
        <w:pageBreakBefore/>
        <w:numPr>
          <w:ilvl w:val="0"/>
          <w:numId w:val="0"/>
        </w:numPr>
        <w:tabs>
          <w:tab w:val="left" w:pos="1572"/>
        </w:tabs>
        <w:spacing w:line="240" w:lineRule="auto"/>
        <w:rPr>
          <w:rFonts w:eastAsia="黑体"/>
          <w:bCs w:val="0"/>
          <w:sz w:val="32"/>
          <w:szCs w:val="32"/>
        </w:rPr>
        <w:sectPr w:rsidR="00266A60" w:rsidRPr="00A62D4B">
          <w:headerReference w:type="default" r:id="rId13"/>
          <w:pgSz w:w="11907" w:h="16840"/>
          <w:pgMar w:top="1701" w:right="1134" w:bottom="1418" w:left="1985" w:header="851" w:footer="680" w:gutter="0"/>
          <w:cols w:space="720"/>
          <w:docGrid w:type="lines" w:linePitch="312"/>
        </w:sectPr>
      </w:pPr>
      <w:bookmarkStart w:id="28" w:name="_Toc41544113"/>
      <w:bookmarkStart w:id="29" w:name="_Toc200786091"/>
    </w:p>
    <w:p w:rsidR="00266A60" w:rsidRDefault="00266A60" w:rsidP="00D54BFE">
      <w:pPr>
        <w:pStyle w:val="1"/>
        <w:numPr>
          <w:ilvl w:val="0"/>
          <w:numId w:val="0"/>
        </w:numPr>
        <w:tabs>
          <w:tab w:val="left" w:pos="420"/>
          <w:tab w:val="left" w:pos="1572"/>
        </w:tabs>
        <w:ind w:left="420"/>
        <w:jc w:val="center"/>
        <w:rPr>
          <w:sz w:val="32"/>
          <w:szCs w:val="32"/>
        </w:rPr>
      </w:pPr>
      <w:bookmarkStart w:id="30" w:name="_Toc334862576"/>
      <w:bookmarkStart w:id="31" w:name="_Toc385360053"/>
      <w:bookmarkStart w:id="32" w:name="_Toc385360120"/>
      <w:r>
        <w:rPr>
          <w:rFonts w:hint="eastAsia"/>
          <w:sz w:val="32"/>
          <w:szCs w:val="32"/>
        </w:rPr>
        <w:lastRenderedPageBreak/>
        <w:t>方案设计与论证</w:t>
      </w:r>
      <w:bookmarkEnd w:id="28"/>
      <w:bookmarkEnd w:id="29"/>
      <w:bookmarkEnd w:id="30"/>
      <w:bookmarkEnd w:id="31"/>
      <w:bookmarkEnd w:id="32"/>
    </w:p>
    <w:p w:rsidR="00266A60" w:rsidRDefault="00266A60" w:rsidP="00266A60">
      <w:pPr>
        <w:pStyle w:val="2"/>
        <w:numPr>
          <w:ilvl w:val="1"/>
          <w:numId w:val="11"/>
        </w:numPr>
        <w:tabs>
          <w:tab w:val="clear" w:pos="996"/>
          <w:tab w:val="left" w:pos="540"/>
        </w:tabs>
        <w:ind w:hanging="996"/>
      </w:pPr>
      <w:bookmarkStart w:id="33" w:name="_Toc200786092"/>
      <w:bookmarkStart w:id="34" w:name="_Toc334862577"/>
      <w:bookmarkStart w:id="35" w:name="_Toc385360054"/>
      <w:bookmarkStart w:id="36" w:name="_Toc385360121"/>
      <w:r>
        <w:rPr>
          <w:rFonts w:hint="eastAsia"/>
        </w:rPr>
        <w:t>系统需求分析</w:t>
      </w:r>
      <w:bookmarkEnd w:id="33"/>
      <w:bookmarkEnd w:id="34"/>
      <w:bookmarkEnd w:id="35"/>
      <w:bookmarkEnd w:id="36"/>
    </w:p>
    <w:p w:rsidR="00E45BDF" w:rsidRPr="00B536E6" w:rsidRDefault="00E45BDF" w:rsidP="00E45BDF">
      <w:pPr>
        <w:pStyle w:val="3"/>
      </w:pPr>
      <w:bookmarkStart w:id="37" w:name="_Toc334862578"/>
      <w:bookmarkStart w:id="38" w:name="_Toc385360055"/>
      <w:bookmarkStart w:id="39" w:name="_Toc385360122"/>
      <w:bookmarkStart w:id="40" w:name="_Toc334862579"/>
      <w:bookmarkStart w:id="41" w:name="_Toc385360056"/>
      <w:bookmarkStart w:id="42" w:name="_Toc385360123"/>
      <w:r w:rsidRPr="00B536E6">
        <w:rPr>
          <w:rFonts w:hint="eastAsia"/>
        </w:rPr>
        <w:t>研究的可行性</w:t>
      </w:r>
      <w:bookmarkEnd w:id="37"/>
      <w:bookmarkEnd w:id="38"/>
      <w:bookmarkEnd w:id="39"/>
    </w:p>
    <w:p w:rsidR="00E45BDF" w:rsidRPr="00B536E6" w:rsidRDefault="00E45BDF" w:rsidP="00E45BDF">
      <w:pPr>
        <w:spacing w:line="360" w:lineRule="auto"/>
        <w:ind w:firstLineChars="200" w:firstLine="480"/>
        <w:jc w:val="left"/>
        <w:rPr>
          <w:sz w:val="24"/>
        </w:rPr>
      </w:pPr>
      <w:r w:rsidRPr="00C16040">
        <w:rPr>
          <w:rFonts w:hint="eastAsia"/>
          <w:sz w:val="24"/>
        </w:rPr>
        <w:t>图书是校园最重要的资源，在校园里每个学生都有大量书籍，每个学生的爱好和专业方向不一样，因此每个人手中的图书资源是不一样的。个人的图书资源在本人阅读之后基本上处于闲置状态，同时，其他学生则可能在苦苦寻觅这些资源而</w:t>
      </w:r>
      <w:r>
        <w:rPr>
          <w:rFonts w:hint="eastAsia"/>
          <w:sz w:val="24"/>
        </w:rPr>
        <w:t>不得或高价购买，从而形成了巨大的浪费。且在智能手机几乎人手一台的今天，图书</w:t>
      </w:r>
      <w:r>
        <w:rPr>
          <w:sz w:val="24"/>
        </w:rPr>
        <w:t>互助平台</w:t>
      </w:r>
      <w:r>
        <w:rPr>
          <w:rFonts w:hint="eastAsia"/>
          <w:sz w:val="24"/>
        </w:rPr>
        <w:t>在高校</w:t>
      </w:r>
      <w:r>
        <w:rPr>
          <w:sz w:val="24"/>
        </w:rPr>
        <w:t>校园内使用群体大有人</w:t>
      </w:r>
      <w:r>
        <w:rPr>
          <w:rFonts w:hint="eastAsia"/>
          <w:sz w:val="24"/>
        </w:rPr>
        <w:t>，</w:t>
      </w:r>
      <w:r>
        <w:rPr>
          <w:sz w:val="24"/>
        </w:rPr>
        <w:t>具有现实意思。</w:t>
      </w:r>
    </w:p>
    <w:p w:rsidR="00E45BDF" w:rsidRDefault="00E45BDF" w:rsidP="00E45BDF">
      <w:pPr>
        <w:spacing w:line="360" w:lineRule="auto"/>
        <w:ind w:firstLineChars="200" w:firstLine="48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这套系统应用于高校，不论是那种类型的高校都有非常明显的效果，可以说是小投资大回报，而且这个系统可以提供给不同的学校，开发的时候只需更改数据库就可以满足不同学校不同专业的要求，它有很大的发展空间和应用前景。所以，本系统在经济上是可行的。</w:t>
      </w:r>
    </w:p>
    <w:p w:rsidR="00E45BDF" w:rsidRDefault="00E45BDF" w:rsidP="00E45BDF">
      <w:pPr>
        <w:spacing w:line="360" w:lineRule="auto"/>
        <w:ind w:firstLineChars="225" w:firstLine="540"/>
        <w:rPr>
          <w:sz w:val="24"/>
        </w:rPr>
      </w:pPr>
      <w:r>
        <w:rPr>
          <w:rFonts w:ascii="宋体" w:hAnsi="宋体" w:hint="eastAsia"/>
          <w:kern w:val="0"/>
          <w:sz w:val="24"/>
        </w:rPr>
        <w:t>对于使用这套系统的学生来说。通过对本系统的使用，可以更好的借阅</w:t>
      </w:r>
      <w:r>
        <w:rPr>
          <w:rFonts w:ascii="宋体" w:hAnsi="宋体"/>
          <w:kern w:val="0"/>
          <w:sz w:val="24"/>
        </w:rPr>
        <w:t>图书</w:t>
      </w:r>
      <w:r>
        <w:rPr>
          <w:rFonts w:ascii="宋体" w:hAnsi="宋体" w:hint="eastAsia"/>
          <w:kern w:val="0"/>
          <w:sz w:val="24"/>
        </w:rPr>
        <w:t>，从而可以节省下大量时间，人力，精力。节省下来的时间可以做更多的事情，最主要的是校友之间的图书互借可行性更大</w:t>
      </w:r>
      <w:r>
        <w:rPr>
          <w:rFonts w:ascii="宋体" w:hAnsi="宋体"/>
          <w:kern w:val="0"/>
          <w:sz w:val="24"/>
        </w:rPr>
        <w:t>，加深同学之间的友谊</w:t>
      </w:r>
      <w:r>
        <w:rPr>
          <w:rFonts w:ascii="宋体" w:hAnsi="宋体" w:hint="eastAsia"/>
          <w:kern w:val="0"/>
          <w:sz w:val="24"/>
        </w:rPr>
        <w:t>。</w:t>
      </w:r>
    </w:p>
    <w:p w:rsidR="00D64397" w:rsidRPr="001A2D07" w:rsidRDefault="00266A60" w:rsidP="001A2D07">
      <w:pPr>
        <w:pStyle w:val="3"/>
      </w:pPr>
      <w:r w:rsidRPr="001A2D07">
        <w:rPr>
          <w:rFonts w:hint="eastAsia"/>
        </w:rPr>
        <w:t>系统主要功能需求</w:t>
      </w:r>
      <w:bookmarkEnd w:id="40"/>
      <w:bookmarkEnd w:id="41"/>
      <w:bookmarkEnd w:id="42"/>
    </w:p>
    <w:p w:rsidR="00D64397" w:rsidRPr="00603804" w:rsidRDefault="00D64397" w:rsidP="00D64397">
      <w:pPr>
        <w:pStyle w:val="a8"/>
        <w:numPr>
          <w:ilvl w:val="0"/>
          <w:numId w:val="24"/>
        </w:numPr>
      </w:pPr>
      <w:r w:rsidRPr="00603804">
        <w:rPr>
          <w:rFonts w:hint="eastAsia"/>
        </w:rPr>
        <w:t>能有效的进行用户管理，</w:t>
      </w:r>
      <w:r w:rsidR="001A2D07">
        <w:rPr>
          <w:rFonts w:hint="eastAsia"/>
        </w:rPr>
        <w:t>采取</w:t>
      </w:r>
      <w:r w:rsidR="001A2D07">
        <w:t>实名制，</w:t>
      </w:r>
      <w:r w:rsidRPr="00603804">
        <w:rPr>
          <w:rFonts w:hint="eastAsia"/>
        </w:rPr>
        <w:t>保证用户是本校的学生，从而能识别恶意借书人；根据每个人的图书提供资源和借还书的信誉度设定其级别或财富，级别（财富）不同能保证具有不同的权限。整个平台设计的一个基本原则就是：能鼓励每个用户能尽可能多的提供图书资源。</w:t>
      </w:r>
    </w:p>
    <w:p w:rsidR="00D64397" w:rsidRPr="00603804" w:rsidRDefault="00D64397" w:rsidP="00D64397">
      <w:pPr>
        <w:pStyle w:val="a8"/>
        <w:numPr>
          <w:ilvl w:val="0"/>
          <w:numId w:val="24"/>
        </w:numPr>
      </w:pPr>
      <w:r w:rsidRPr="00603804">
        <w:rPr>
          <w:rFonts w:hint="eastAsia"/>
        </w:rPr>
        <w:t>每个用户都能在平台上发布图书，并能管理自己的图书资源。每个用户都能借阅图书。借阅基于自愿原则，级别高的享受优先，图书提供者也可因借阅者信誉度差或其它原因拒绝借阅。</w:t>
      </w:r>
    </w:p>
    <w:p w:rsidR="00D64397" w:rsidRPr="00603804" w:rsidRDefault="00D64397" w:rsidP="00D64397">
      <w:pPr>
        <w:pStyle w:val="a8"/>
        <w:numPr>
          <w:ilvl w:val="0"/>
          <w:numId w:val="24"/>
        </w:numPr>
      </w:pPr>
      <w:r w:rsidRPr="00603804">
        <w:rPr>
          <w:rFonts w:hint="eastAsia"/>
        </w:rPr>
        <w:t>有效编号，保证每本图书都有一个唯一编号，并能追踪图书借阅历史。能统计发</w:t>
      </w:r>
      <w:r w:rsidRPr="00603804">
        <w:rPr>
          <w:rFonts w:hint="eastAsia"/>
        </w:rPr>
        <w:lastRenderedPageBreak/>
        <w:t>布每本书的借阅情况，从而列出热门书籍。提供多种排行。并且针对每本书，鼓励借阅者撰写书评和推荐。</w:t>
      </w:r>
    </w:p>
    <w:p w:rsidR="00D64397" w:rsidRPr="00603804" w:rsidRDefault="00D64397" w:rsidP="00D64397">
      <w:pPr>
        <w:pStyle w:val="a8"/>
        <w:numPr>
          <w:ilvl w:val="0"/>
          <w:numId w:val="24"/>
        </w:numPr>
      </w:pPr>
      <w:r w:rsidRPr="00603804">
        <w:rPr>
          <w:rFonts w:hint="eastAsia"/>
        </w:rPr>
        <w:t>平台能对图书进行类别管理，能提供多功能查询（按书名，作者，类别，或提供者等等）。</w:t>
      </w:r>
    </w:p>
    <w:p w:rsidR="00D64397" w:rsidRPr="00603804" w:rsidRDefault="00D64397" w:rsidP="00D64397">
      <w:pPr>
        <w:pStyle w:val="a8"/>
        <w:numPr>
          <w:ilvl w:val="0"/>
          <w:numId w:val="24"/>
        </w:numPr>
      </w:pPr>
      <w:r w:rsidRPr="00603804">
        <w:rPr>
          <w:rFonts w:hint="eastAsia"/>
        </w:rPr>
        <w:t>设定一个标准借阅时限，也可以由图书提供者单方面设定或双方约定。平台能非常明确的显示个人的借阅情况，并能提醒即将到期的借书。违约者或反悔的提供者都给予适当的惩罚。</w:t>
      </w:r>
    </w:p>
    <w:p w:rsidR="00D64397" w:rsidRPr="00D64397" w:rsidRDefault="00D64397" w:rsidP="00D64397">
      <w:pPr>
        <w:pStyle w:val="a8"/>
        <w:numPr>
          <w:ilvl w:val="0"/>
          <w:numId w:val="24"/>
        </w:numPr>
      </w:pPr>
      <w:r w:rsidRPr="00603804">
        <w:rPr>
          <w:rFonts w:hint="eastAsia"/>
        </w:rPr>
        <w:t>图书分布式放置，设置一种合理的提取模式，可以是自取或顺路送递。尽量方便借阅双方。</w:t>
      </w:r>
    </w:p>
    <w:p w:rsidR="001A2D07" w:rsidRPr="001A2D07" w:rsidRDefault="00266A60" w:rsidP="001A2D07">
      <w:pPr>
        <w:pStyle w:val="3"/>
      </w:pPr>
      <w:bookmarkStart w:id="43" w:name="_Toc334862580"/>
      <w:bookmarkStart w:id="44" w:name="_Toc385360057"/>
      <w:bookmarkStart w:id="45" w:name="_Toc385360124"/>
      <w:r w:rsidRPr="001A2D07">
        <w:rPr>
          <w:rFonts w:hint="eastAsia"/>
        </w:rPr>
        <w:t>功能模块设计</w:t>
      </w:r>
      <w:bookmarkEnd w:id="43"/>
      <w:bookmarkEnd w:id="44"/>
      <w:bookmarkEnd w:id="45"/>
    </w:p>
    <w:p w:rsidR="001A2D07" w:rsidRDefault="001A2D07" w:rsidP="00266A60">
      <w:pPr>
        <w:pStyle w:val="a8"/>
      </w:pPr>
      <w:r>
        <w:rPr>
          <w:rFonts w:hint="eastAsia"/>
        </w:rPr>
        <w:t>功能模块</w:t>
      </w:r>
      <w:r>
        <w:t>要实现用户</w:t>
      </w:r>
      <w:r w:rsidR="003955FE">
        <w:rPr>
          <w:rFonts w:hint="eastAsia"/>
        </w:rPr>
        <w:t>信息</w:t>
      </w:r>
      <w:r>
        <w:t>管理、图书推荐、图书借阅、</w:t>
      </w:r>
      <w:r>
        <w:rPr>
          <w:rFonts w:hint="eastAsia"/>
        </w:rPr>
        <w:t>图书</w:t>
      </w:r>
      <w:r w:rsidR="003955FE">
        <w:rPr>
          <w:rFonts w:hint="eastAsia"/>
        </w:rPr>
        <w:t>预约</w:t>
      </w:r>
      <w:r>
        <w:rPr>
          <w:rFonts w:hint="eastAsia"/>
        </w:rPr>
        <w:t>、</w:t>
      </w:r>
      <w:r>
        <w:t>图书信息</w:t>
      </w:r>
      <w:r>
        <w:rPr>
          <w:rFonts w:hint="eastAsia"/>
        </w:rPr>
        <w:t>管理</w:t>
      </w:r>
      <w:r w:rsidR="003955FE">
        <w:rPr>
          <w:rFonts w:hint="eastAsia"/>
        </w:rPr>
        <w:t>、图书</w:t>
      </w:r>
      <w:r w:rsidR="000F69D5">
        <w:rPr>
          <w:rFonts w:hint="eastAsia"/>
        </w:rPr>
        <w:t>催还，好书收藏</w:t>
      </w:r>
      <w:r w:rsidR="000507B3">
        <w:rPr>
          <w:rFonts w:hint="eastAsia"/>
        </w:rPr>
        <w:t>，图书评论</w:t>
      </w:r>
      <w:r w:rsidR="000F69D5">
        <w:rPr>
          <w:rFonts w:hint="eastAsia"/>
        </w:rPr>
        <w:t>及公布黑名单等</w:t>
      </w:r>
      <w:r>
        <w:t>功能</w:t>
      </w:r>
    </w:p>
    <w:p w:rsidR="00266A60" w:rsidRDefault="00266A60" w:rsidP="00266A60">
      <w:pPr>
        <w:pStyle w:val="a8"/>
      </w:pPr>
      <w:r>
        <w:rPr>
          <w:rFonts w:hint="eastAsia"/>
        </w:rPr>
        <w:t>系统功能模块如图3-1所示：</w:t>
      </w:r>
    </w:p>
    <w:p w:rsidR="001A2D07" w:rsidRDefault="001A2D07" w:rsidP="001A2D07">
      <w:pPr>
        <w:pStyle w:val="a8"/>
        <w:ind w:firstLine="0"/>
      </w:pPr>
    </w:p>
    <w:p w:rsidR="001A2D07" w:rsidRPr="001A2D07" w:rsidRDefault="001A2D07" w:rsidP="001A2D07">
      <w:pPr>
        <w:pStyle w:val="a8"/>
        <w:ind w:firstLine="0"/>
      </w:pPr>
    </w:p>
    <w:p w:rsidR="00927AAD" w:rsidRPr="00927AAD" w:rsidRDefault="00266A60" w:rsidP="00927AAD">
      <w:pPr>
        <w:pStyle w:val="a8"/>
        <w:jc w:val="center"/>
        <w:rPr>
          <w:color w:val="FF0000"/>
        </w:rPr>
      </w:pPr>
      <w:r w:rsidRPr="001A2D07">
        <w:rPr>
          <w:rFonts w:hint="eastAsia"/>
          <w:color w:val="FF0000"/>
        </w:rPr>
        <w:t xml:space="preserve">图3-1 </w:t>
      </w:r>
      <w:r w:rsidRPr="001A2D07">
        <w:rPr>
          <w:color w:val="FF0000"/>
        </w:rPr>
        <w:t>系统</w:t>
      </w:r>
      <w:r w:rsidRPr="001A2D07">
        <w:rPr>
          <w:rFonts w:hint="eastAsia"/>
          <w:color w:val="FF0000"/>
        </w:rPr>
        <w:t>功能模块</w:t>
      </w:r>
      <w:r w:rsidRPr="001A2D07">
        <w:rPr>
          <w:color w:val="FF0000"/>
        </w:rPr>
        <w:t>图</w:t>
      </w:r>
      <w:bookmarkStart w:id="46" w:name="_Toc200786096"/>
      <w:r w:rsidR="000F69D5">
        <w:rPr>
          <w:rFonts w:hint="eastAsia"/>
          <w:color w:val="FF0000"/>
        </w:rPr>
        <w:t>（左图为客户端、右图为服务端模块图）</w:t>
      </w:r>
    </w:p>
    <w:p w:rsidR="006607C2" w:rsidRPr="00266A60" w:rsidRDefault="006607C2" w:rsidP="00DA7640">
      <w:pPr>
        <w:tabs>
          <w:tab w:val="left" w:pos="705"/>
        </w:tabs>
      </w:pPr>
      <w:bookmarkStart w:id="47" w:name="_GoBack"/>
      <w:bookmarkEnd w:id="46"/>
      <w:bookmarkEnd w:id="47"/>
    </w:p>
    <w:sectPr w:rsidR="006607C2" w:rsidRPr="00266A60">
      <w:headerReference w:type="default" r:id="rId14"/>
      <w:pgSz w:w="11907" w:h="16840"/>
      <w:pgMar w:top="1701" w:right="1134" w:bottom="1418" w:left="1985" w:header="851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5DA" w:rsidRDefault="002805DA" w:rsidP="00266A60">
      <w:r>
        <w:separator/>
      </w:r>
    </w:p>
  </w:endnote>
  <w:endnote w:type="continuationSeparator" w:id="0">
    <w:p w:rsidR="002805DA" w:rsidRDefault="002805DA" w:rsidP="0026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F0B" w:rsidRDefault="00CF070A">
    <w:pPr>
      <w:pStyle w:val="a7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6</w:t>
    </w:r>
    <w:r>
      <w:fldChar w:fldCharType="end"/>
    </w:r>
  </w:p>
  <w:p w:rsidR="00BB3F0B" w:rsidRDefault="002805D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F0B" w:rsidRDefault="002805DA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F0B" w:rsidRDefault="00CF070A">
    <w:pPr>
      <w:pStyle w:val="a7"/>
      <w:framePr w:h="0" w:wrap="around" w:vAnchor="text" w:hAnchor="margin" w:xAlign="center" w:y="1"/>
      <w:jc w:val="center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A62D4B">
      <w:rPr>
        <w:rStyle w:val="a5"/>
        <w:noProof/>
      </w:rPr>
      <w:t>7</w:t>
    </w:r>
    <w:r>
      <w:fldChar w:fldCharType="end"/>
    </w:r>
  </w:p>
  <w:p w:rsidR="00BB3F0B" w:rsidRDefault="002805DA">
    <w:pPr>
      <w:pStyle w:val="a7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5DA" w:rsidRDefault="002805DA" w:rsidP="00266A60">
      <w:r>
        <w:separator/>
      </w:r>
    </w:p>
  </w:footnote>
  <w:footnote w:type="continuationSeparator" w:id="0">
    <w:p w:rsidR="002805DA" w:rsidRDefault="002805DA" w:rsidP="00266A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F0B" w:rsidRDefault="00CF070A">
    <w:pPr>
      <w:pStyle w:val="a6"/>
      <w:tabs>
        <w:tab w:val="left" w:pos="1305"/>
      </w:tabs>
      <w:jc w:val="left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5868"/>
    </w:tblGrid>
    <w:tr w:rsidR="00BB3F0B">
      <w:trPr>
        <w:trHeight w:val="312"/>
      </w:trPr>
      <w:tc>
        <w:tcPr>
          <w:tcW w:w="2808" w:type="dxa"/>
        </w:tcPr>
        <w:p w:rsidR="00BB3F0B" w:rsidRDefault="002805DA">
          <w:pPr>
            <w:pStyle w:val="a6"/>
            <w:pBdr>
              <w:bottom w:val="none" w:sz="0" w:space="0" w:color="auto"/>
            </w:pBdr>
            <w:jc w:val="both"/>
          </w:pPr>
        </w:p>
      </w:tc>
      <w:tc>
        <w:tcPr>
          <w:tcW w:w="5868" w:type="dxa"/>
        </w:tcPr>
        <w:p w:rsidR="00BB3F0B" w:rsidRDefault="002805DA">
          <w:pPr>
            <w:pStyle w:val="a6"/>
            <w:pBdr>
              <w:bottom w:val="none" w:sz="0" w:space="0" w:color="auto"/>
            </w:pBdr>
            <w:wordWrap w:val="0"/>
            <w:jc w:val="right"/>
          </w:pPr>
        </w:p>
      </w:tc>
    </w:tr>
  </w:tbl>
  <w:p w:rsidR="00BB3F0B" w:rsidRDefault="002805DA">
    <w:pPr>
      <w:pStyle w:val="a6"/>
      <w:pBdr>
        <w:bottom w:val="single" w:sz="6" w:space="0" w:color="auto"/>
      </w:pBdr>
      <w:jc w:val="both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48"/>
    </w:tblGrid>
    <w:tr w:rsidR="00BB3F0B">
      <w:trPr>
        <w:trHeight w:val="310"/>
      </w:trPr>
      <w:tc>
        <w:tcPr>
          <w:tcW w:w="6048" w:type="dxa"/>
        </w:tcPr>
        <w:p w:rsidR="00BB3F0B" w:rsidRDefault="002805DA">
          <w:pPr>
            <w:pStyle w:val="a6"/>
            <w:pBdr>
              <w:bottom w:val="none" w:sz="0" w:space="0" w:color="auto"/>
            </w:pBdr>
            <w:wordWrap w:val="0"/>
            <w:jc w:val="right"/>
          </w:pPr>
        </w:p>
      </w:tc>
    </w:tr>
  </w:tbl>
  <w:p w:rsidR="00BB3F0B" w:rsidRDefault="002805DA">
    <w:pPr>
      <w:pStyle w:val="a6"/>
      <w:pBdr>
        <w:bottom w:val="single" w:sz="6" w:space="0" w:color="auto"/>
      </w:pBdr>
      <w:jc w:val="both"/>
      <w:rPr>
        <w:sz w:val="10"/>
        <w:szCs w:val="1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5868"/>
    </w:tblGrid>
    <w:tr w:rsidR="00BB3F0B">
      <w:trPr>
        <w:trHeight w:val="310"/>
      </w:trPr>
      <w:tc>
        <w:tcPr>
          <w:tcW w:w="2808" w:type="dxa"/>
        </w:tcPr>
        <w:p w:rsidR="00BB3F0B" w:rsidRDefault="002805DA">
          <w:pPr>
            <w:pStyle w:val="a6"/>
            <w:pBdr>
              <w:bottom w:val="none" w:sz="0" w:space="0" w:color="auto"/>
            </w:pBdr>
            <w:jc w:val="both"/>
          </w:pPr>
        </w:p>
      </w:tc>
      <w:tc>
        <w:tcPr>
          <w:tcW w:w="5868" w:type="dxa"/>
        </w:tcPr>
        <w:p w:rsidR="00BB3F0B" w:rsidRDefault="002805DA">
          <w:pPr>
            <w:pStyle w:val="a6"/>
            <w:pBdr>
              <w:bottom w:val="none" w:sz="0" w:space="0" w:color="auto"/>
            </w:pBdr>
            <w:wordWrap w:val="0"/>
            <w:jc w:val="right"/>
          </w:pPr>
        </w:p>
      </w:tc>
    </w:tr>
  </w:tbl>
  <w:p w:rsidR="00BB3F0B" w:rsidRDefault="002805DA">
    <w:pPr>
      <w:pStyle w:val="a6"/>
      <w:pBdr>
        <w:bottom w:val="single" w:sz="6" w:space="0" w:color="auto"/>
      </w:pBdr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1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1">
    <w:nsid w:val="00000009"/>
    <w:multiLevelType w:val="multilevel"/>
    <w:tmpl w:val="00000009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4、"/>
      <w:lvlJc w:val="left"/>
      <w:pPr>
        <w:ind w:left="720" w:firstLine="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Restart w:val="1"/>
      <w:suff w:val="space"/>
      <w:lvlText w:val="表%1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a"/>
      <w:suff w:val="space"/>
      <w:lvlText w:val="图%1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2">
    <w:nsid w:val="00000016"/>
    <w:multiLevelType w:val="multilevel"/>
    <w:tmpl w:val="00000016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2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none"/>
      <w:isLgl/>
      <w:lvlText w:val="3.1.5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3">
    <w:nsid w:val="00000017"/>
    <w:multiLevelType w:val="multilevel"/>
    <w:tmpl w:val="00000017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2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none"/>
      <w:isLgl/>
      <w:lvlText w:val="3.1.3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4">
    <w:nsid w:val="00000018"/>
    <w:multiLevelType w:val="multilevel"/>
    <w:tmpl w:val="00000018"/>
    <w:lvl w:ilvl="0">
      <w:start w:val="1"/>
      <w:numFmt w:val="none"/>
      <w:lvlText w:val="二、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2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5">
    <w:nsid w:val="00000019"/>
    <w:multiLevelType w:val="multilevel"/>
    <w:tmpl w:val="00000019"/>
    <w:lvl w:ilvl="0">
      <w:start w:val="1"/>
      <w:numFmt w:val="chineseCountingThousand"/>
      <w:pStyle w:val="1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pStyle w:val="2"/>
      <w:isLgl/>
      <w:lvlText w:val="2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decimal"/>
      <w:pStyle w:val="3"/>
      <w:isLgl/>
      <w:lvlText w:val="3.1.%3"/>
      <w:lvlJc w:val="left"/>
      <w:pPr>
        <w:tabs>
          <w:tab w:val="num" w:pos="1854"/>
        </w:tabs>
        <w:ind w:left="1854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6">
    <w:nsid w:val="0000001A"/>
    <w:multiLevelType w:val="multilevel"/>
    <w:tmpl w:val="0000001A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2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none"/>
      <w:isLgl/>
      <w:lvlText w:val="3.1.4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7">
    <w:nsid w:val="0000001B"/>
    <w:multiLevelType w:val="multilevel"/>
    <w:tmpl w:val="0000001B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2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none"/>
      <w:isLgl/>
      <w:lvlText w:val="3.5.1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8">
    <w:nsid w:val="0000001E"/>
    <w:multiLevelType w:val="multilevel"/>
    <w:tmpl w:val="0000001E"/>
    <w:lvl w:ilvl="0">
      <w:start w:val="1"/>
      <w:numFmt w:val="none"/>
      <w:lvlText w:val="三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20"/>
    <w:multiLevelType w:val="multilevel"/>
    <w:tmpl w:val="00000020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none"/>
      <w:isLgl/>
      <w:lvlText w:val="3.4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none"/>
      <w:isLgl/>
      <w:lvlText w:val="3.1.3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10">
    <w:nsid w:val="00000021"/>
    <w:multiLevelType w:val="multilevel"/>
    <w:tmpl w:val="00000021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2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decimal"/>
      <w:isLgl/>
      <w:lvlText w:val="2.4.%3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11">
    <w:nsid w:val="00000023"/>
    <w:multiLevelType w:val="multilevel"/>
    <w:tmpl w:val="00000023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none"/>
      <w:isLgl/>
      <w:lvlText w:val="3.5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none"/>
      <w:isLgl/>
      <w:lvlText w:val="3.1.3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12">
    <w:nsid w:val="00000024"/>
    <w:multiLevelType w:val="multilevel"/>
    <w:tmpl w:val="00000024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2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none"/>
      <w:isLgl/>
      <w:lvlText w:val="3.2.1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13">
    <w:nsid w:val="00000026"/>
    <w:multiLevelType w:val="multilevel"/>
    <w:tmpl w:val="00000026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none"/>
      <w:isLgl/>
      <w:lvlText w:val="3.3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none"/>
      <w:isLgl/>
      <w:lvlText w:val="3.1.3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14">
    <w:nsid w:val="00000029"/>
    <w:multiLevelType w:val="multilevel"/>
    <w:tmpl w:val="00000029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none"/>
      <w:isLgl/>
      <w:lvlText w:val="3.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none"/>
      <w:isLgl/>
      <w:lvlText w:val="3.1.3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15">
    <w:nsid w:val="0000002C"/>
    <w:multiLevelType w:val="multilevel"/>
    <w:tmpl w:val="0000002C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none"/>
      <w:isLgl/>
      <w:lvlText w:val="3.6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none"/>
      <w:isLgl/>
      <w:lvlText w:val="3.5.1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16">
    <w:nsid w:val="0000002F"/>
    <w:multiLevelType w:val="multilevel"/>
    <w:tmpl w:val="0000002F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3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17">
    <w:nsid w:val="00000031"/>
    <w:multiLevelType w:val="multilevel"/>
    <w:tmpl w:val="00000031"/>
    <w:lvl w:ilvl="0">
      <w:start w:val="1"/>
      <w:numFmt w:val="none"/>
      <w:lvlText w:val="一、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2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decimal"/>
      <w:isLgl/>
      <w:lvlText w:val="%11.%2.2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18">
    <w:nsid w:val="00000033"/>
    <w:multiLevelType w:val="multilevel"/>
    <w:tmpl w:val="00000033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3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none"/>
      <w:isLgl/>
      <w:lvlText w:val="3.1.1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19">
    <w:nsid w:val="00000034"/>
    <w:multiLevelType w:val="multilevel"/>
    <w:tmpl w:val="00000034"/>
    <w:lvl w:ilvl="0">
      <w:start w:val="1"/>
      <w:numFmt w:val="none"/>
      <w:lvlText w:val="一、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2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decimal"/>
      <w:isLgl/>
      <w:lvlText w:val="%11.%2.%3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20">
    <w:nsid w:val="0000003C"/>
    <w:multiLevelType w:val="multilevel"/>
    <w:tmpl w:val="0000003C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2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decimal"/>
      <w:isLgl/>
      <w:lvlText w:val="2.4.%3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21">
    <w:nsid w:val="0000003D"/>
    <w:multiLevelType w:val="multilevel"/>
    <w:tmpl w:val="0000003D"/>
    <w:lvl w:ilvl="0">
      <w:start w:val="1"/>
      <w:numFmt w:val="none"/>
      <w:lvlText w:val="一、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2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decimal"/>
      <w:isLgl/>
      <w:lvlText w:val="%3%1.%2.3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22">
    <w:nsid w:val="0000003E"/>
    <w:multiLevelType w:val="multilevel"/>
    <w:tmpl w:val="0000003E"/>
    <w:lvl w:ilvl="0">
      <w:start w:val="1"/>
      <w:numFmt w:val="chineseCountingThousand"/>
      <w:lvlText w:val="%1."/>
      <w:lvlJc w:val="left"/>
      <w:pPr>
        <w:tabs>
          <w:tab w:val="num" w:pos="1572"/>
        </w:tabs>
        <w:ind w:left="1572" w:hanging="432"/>
      </w:pPr>
      <w:rPr>
        <w:rFonts w:hint="eastAsia"/>
        <w:b/>
        <w:color w:val="auto"/>
      </w:rPr>
    </w:lvl>
    <w:lvl w:ilvl="1">
      <w:start w:val="1"/>
      <w:numFmt w:val="decimal"/>
      <w:isLgl/>
      <w:lvlText w:val="2.%2"/>
      <w:lvlJc w:val="left"/>
      <w:pPr>
        <w:tabs>
          <w:tab w:val="num" w:pos="996"/>
        </w:tabs>
        <w:ind w:left="996" w:hanging="576"/>
      </w:pPr>
      <w:rPr>
        <w:rFonts w:ascii="楷体_GB2312" w:eastAsia="楷体_GB2312" w:hint="eastAsia"/>
      </w:rPr>
    </w:lvl>
    <w:lvl w:ilvl="2">
      <w:start w:val="1"/>
      <w:numFmt w:val="none"/>
      <w:isLgl/>
      <w:lvlText w:val="3.1.2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none"/>
      <w:lvlText w:val=""/>
      <w:lvlJc w:val="center"/>
      <w:pPr>
        <w:tabs>
          <w:tab w:val="num" w:pos="420"/>
        </w:tabs>
        <w:ind w:left="420" w:firstLine="288"/>
      </w:pPr>
      <w:rPr>
        <w:rFonts w:hint="eastAsia"/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23">
    <w:nsid w:val="41CB3A96"/>
    <w:multiLevelType w:val="hybridMultilevel"/>
    <w:tmpl w:val="0D2E12D8"/>
    <w:lvl w:ilvl="0" w:tplc="A3906D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9"/>
  </w:num>
  <w:num w:numId="5">
    <w:abstractNumId w:val="17"/>
  </w:num>
  <w:num w:numId="6">
    <w:abstractNumId w:val="21"/>
  </w:num>
  <w:num w:numId="7">
    <w:abstractNumId w:val="4"/>
  </w:num>
  <w:num w:numId="8">
    <w:abstractNumId w:val="20"/>
  </w:num>
  <w:num w:numId="9">
    <w:abstractNumId w:val="10"/>
  </w:num>
  <w:num w:numId="10">
    <w:abstractNumId w:val="8"/>
  </w:num>
  <w:num w:numId="11">
    <w:abstractNumId w:val="16"/>
  </w:num>
  <w:num w:numId="12">
    <w:abstractNumId w:val="18"/>
  </w:num>
  <w:num w:numId="13">
    <w:abstractNumId w:val="22"/>
  </w:num>
  <w:num w:numId="14">
    <w:abstractNumId w:val="3"/>
  </w:num>
  <w:num w:numId="15">
    <w:abstractNumId w:val="6"/>
  </w:num>
  <w:num w:numId="16">
    <w:abstractNumId w:val="2"/>
  </w:num>
  <w:num w:numId="17">
    <w:abstractNumId w:val="14"/>
  </w:num>
  <w:num w:numId="18">
    <w:abstractNumId w:val="12"/>
  </w:num>
  <w:num w:numId="19">
    <w:abstractNumId w:val="13"/>
  </w:num>
  <w:num w:numId="20">
    <w:abstractNumId w:val="9"/>
  </w:num>
  <w:num w:numId="21">
    <w:abstractNumId w:val="11"/>
  </w:num>
  <w:num w:numId="22">
    <w:abstractNumId w:val="7"/>
  </w:num>
  <w:num w:numId="23">
    <w:abstractNumId w:val="15"/>
  </w:num>
  <w:num w:numId="24">
    <w:abstractNumId w:val="23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C1"/>
    <w:rsid w:val="000507B3"/>
    <w:rsid w:val="000F69D5"/>
    <w:rsid w:val="001A2D07"/>
    <w:rsid w:val="00247821"/>
    <w:rsid w:val="0025737E"/>
    <w:rsid w:val="00266A60"/>
    <w:rsid w:val="002805DA"/>
    <w:rsid w:val="002C29D2"/>
    <w:rsid w:val="00310C99"/>
    <w:rsid w:val="003955FE"/>
    <w:rsid w:val="003E3884"/>
    <w:rsid w:val="004153D3"/>
    <w:rsid w:val="00462335"/>
    <w:rsid w:val="00484A55"/>
    <w:rsid w:val="00492BD9"/>
    <w:rsid w:val="004E14C4"/>
    <w:rsid w:val="005B7E47"/>
    <w:rsid w:val="00603804"/>
    <w:rsid w:val="006607C2"/>
    <w:rsid w:val="006902E8"/>
    <w:rsid w:val="00754263"/>
    <w:rsid w:val="007C22E3"/>
    <w:rsid w:val="00830416"/>
    <w:rsid w:val="008A144F"/>
    <w:rsid w:val="008E2170"/>
    <w:rsid w:val="00927AAD"/>
    <w:rsid w:val="009464A4"/>
    <w:rsid w:val="009D05D2"/>
    <w:rsid w:val="00A62D4B"/>
    <w:rsid w:val="00A76847"/>
    <w:rsid w:val="00B536E6"/>
    <w:rsid w:val="00BB1713"/>
    <w:rsid w:val="00CF070A"/>
    <w:rsid w:val="00D54BFE"/>
    <w:rsid w:val="00D573C1"/>
    <w:rsid w:val="00D61434"/>
    <w:rsid w:val="00D64397"/>
    <w:rsid w:val="00D854DE"/>
    <w:rsid w:val="00DA7640"/>
    <w:rsid w:val="00E45BDF"/>
    <w:rsid w:val="00E56987"/>
    <w:rsid w:val="00E77E37"/>
    <w:rsid w:val="00F3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4A0F9D-E92F-432D-A728-1CE34406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6A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66A60"/>
    <w:pPr>
      <w:keepNext/>
      <w:keepLines/>
      <w:numPr>
        <w:numId w:val="1"/>
      </w:numPr>
      <w:tabs>
        <w:tab w:val="left" w:pos="157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66A60"/>
    <w:pPr>
      <w:keepNext/>
      <w:keepLines/>
      <w:numPr>
        <w:ilvl w:val="1"/>
        <w:numId w:val="1"/>
      </w:numPr>
      <w:tabs>
        <w:tab w:val="left" w:pos="996"/>
      </w:tabs>
      <w:spacing w:before="260" w:after="260" w:line="416" w:lineRule="auto"/>
      <w:outlineLvl w:val="1"/>
    </w:pPr>
    <w:rPr>
      <w:rFonts w:ascii="楷体_GB2312" w:eastAsia="楷体_GB2312" w:hAnsi="楷体_GB2312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66A60"/>
    <w:pPr>
      <w:keepNext/>
      <w:keepLines/>
      <w:numPr>
        <w:ilvl w:val="2"/>
        <w:numId w:val="1"/>
      </w:numPr>
      <w:tabs>
        <w:tab w:val="clear" w:pos="1854"/>
        <w:tab w:val="left" w:pos="1140"/>
      </w:tabs>
      <w:spacing w:before="260" w:after="260" w:line="416" w:lineRule="auto"/>
      <w:ind w:left="114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66A6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66A60"/>
    <w:rPr>
      <w:rFonts w:ascii="楷体_GB2312" w:eastAsia="楷体_GB2312" w:hAnsi="楷体_GB2312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66A60"/>
    <w:rPr>
      <w:rFonts w:ascii="Times New Roman" w:eastAsia="宋体" w:hAnsi="Times New Roman" w:cs="Times New Roman"/>
      <w:b/>
      <w:bCs/>
      <w:sz w:val="32"/>
      <w:szCs w:val="32"/>
    </w:rPr>
  </w:style>
  <w:style w:type="character" w:styleId="a4">
    <w:name w:val="Hyperlink"/>
    <w:basedOn w:val="a1"/>
    <w:uiPriority w:val="99"/>
    <w:rsid w:val="00266A60"/>
    <w:rPr>
      <w:color w:val="0000FF"/>
      <w:u w:val="single"/>
    </w:rPr>
  </w:style>
  <w:style w:type="character" w:styleId="a5">
    <w:name w:val="page number"/>
    <w:basedOn w:val="a1"/>
    <w:rsid w:val="00266A60"/>
  </w:style>
  <w:style w:type="character" w:customStyle="1" w:styleId="CharChar">
    <w:name w:val="Char Char"/>
    <w:basedOn w:val="a1"/>
    <w:rsid w:val="00266A60"/>
    <w:rPr>
      <w:rFonts w:ascii="楷体_GB2312" w:eastAsia="楷体_GB2312" w:hAnsi="楷体_GB2312"/>
      <w:b/>
      <w:bCs/>
      <w:kern w:val="2"/>
      <w:sz w:val="32"/>
      <w:szCs w:val="32"/>
      <w:lang w:val="en-US" w:eastAsia="zh-CN" w:bidi="ar-SA"/>
    </w:rPr>
  </w:style>
  <w:style w:type="paragraph" w:styleId="a6">
    <w:name w:val="header"/>
    <w:basedOn w:val="a0"/>
    <w:link w:val="Char"/>
    <w:rsid w:val="00266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rsid w:val="00266A60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0"/>
    <w:next w:val="a0"/>
    <w:uiPriority w:val="39"/>
    <w:rsid w:val="00266A60"/>
    <w:pPr>
      <w:tabs>
        <w:tab w:val="left" w:pos="840"/>
        <w:tab w:val="right" w:leader="dot" w:pos="8778"/>
      </w:tabs>
      <w:ind w:left="210"/>
      <w:jc w:val="left"/>
    </w:pPr>
    <w:rPr>
      <w:rFonts w:ascii="楷体_GB2312" w:eastAsia="楷体_GB2312"/>
      <w:smallCaps/>
      <w:sz w:val="28"/>
      <w:szCs w:val="28"/>
    </w:rPr>
  </w:style>
  <w:style w:type="paragraph" w:styleId="10">
    <w:name w:val="toc 1"/>
    <w:basedOn w:val="a0"/>
    <w:next w:val="a0"/>
    <w:uiPriority w:val="39"/>
    <w:rsid w:val="00266A60"/>
    <w:pPr>
      <w:tabs>
        <w:tab w:val="left" w:pos="630"/>
        <w:tab w:val="right" w:leader="dot" w:pos="8778"/>
      </w:tabs>
      <w:spacing w:before="120" w:after="120"/>
      <w:jc w:val="left"/>
    </w:pPr>
    <w:rPr>
      <w:rFonts w:ascii="黑体" w:eastAsia="黑体"/>
      <w:b/>
      <w:bCs/>
      <w:caps/>
      <w:sz w:val="28"/>
      <w:szCs w:val="28"/>
    </w:rPr>
  </w:style>
  <w:style w:type="paragraph" w:styleId="30">
    <w:name w:val="toc 3"/>
    <w:basedOn w:val="a0"/>
    <w:next w:val="a0"/>
    <w:uiPriority w:val="39"/>
    <w:rsid w:val="00266A60"/>
    <w:pPr>
      <w:tabs>
        <w:tab w:val="left" w:pos="1260"/>
        <w:tab w:val="right" w:leader="dot" w:pos="8778"/>
      </w:tabs>
      <w:ind w:left="420"/>
      <w:jc w:val="left"/>
    </w:pPr>
    <w:rPr>
      <w:rFonts w:ascii="宋体" w:hAnsi="宋体"/>
      <w:i/>
      <w:iCs/>
      <w:sz w:val="28"/>
      <w:szCs w:val="28"/>
    </w:rPr>
  </w:style>
  <w:style w:type="paragraph" w:styleId="a7">
    <w:name w:val="footer"/>
    <w:basedOn w:val="a0"/>
    <w:link w:val="Char0"/>
    <w:rsid w:val="00266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rsid w:val="00266A60"/>
    <w:rPr>
      <w:rFonts w:ascii="Times New Roman" w:eastAsia="宋体" w:hAnsi="Times New Roman" w:cs="Times New Roman"/>
      <w:sz w:val="18"/>
      <w:szCs w:val="18"/>
    </w:rPr>
  </w:style>
  <w:style w:type="paragraph" w:styleId="a8">
    <w:name w:val="Normal Indent"/>
    <w:rsid w:val="00266A60"/>
    <w:pPr>
      <w:widowControl w:val="0"/>
      <w:topLinePunct/>
      <w:spacing w:beforeLines="25" w:before="78" w:afterLines="25" w:after="78" w:line="360" w:lineRule="auto"/>
      <w:ind w:firstLine="420"/>
      <w:jc w:val="both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0"/>
    <w:rsid w:val="00266A60"/>
  </w:style>
  <w:style w:type="paragraph" w:customStyle="1" w:styleId="a">
    <w:name w:val="标题_图"/>
    <w:next w:val="a8"/>
    <w:rsid w:val="00266A60"/>
    <w:pPr>
      <w:numPr>
        <w:ilvl w:val="5"/>
        <w:numId w:val="2"/>
      </w:numPr>
      <w:spacing w:beforeLines="25" w:before="78" w:afterLines="25" w:after="78"/>
      <w:jc w:val="center"/>
      <w:outlineLvl w:val="3"/>
    </w:pPr>
    <w:rPr>
      <w:rFonts w:ascii="Times New Roman" w:eastAsia="黑体" w:hAnsi="Times New Roman" w:cs="Times New Roman"/>
      <w:kern w:val="0"/>
      <w:szCs w:val="20"/>
    </w:rPr>
  </w:style>
  <w:style w:type="paragraph" w:styleId="a9">
    <w:name w:val="List Paragraph"/>
    <w:basedOn w:val="a0"/>
    <w:uiPriority w:val="34"/>
    <w:qFormat/>
    <w:rsid w:val="00266A60"/>
    <w:pPr>
      <w:ind w:firstLineChars="200" w:firstLine="420"/>
    </w:pPr>
    <w:rPr>
      <w:rFonts w:ascii="Calibri" w:hAnsi="Calibri"/>
      <w:szCs w:val="22"/>
    </w:rPr>
  </w:style>
  <w:style w:type="paragraph" w:styleId="aa">
    <w:name w:val="Body Text"/>
    <w:basedOn w:val="a0"/>
    <w:link w:val="Char1"/>
    <w:uiPriority w:val="99"/>
    <w:semiHidden/>
    <w:unhideWhenUsed/>
    <w:rsid w:val="00D64397"/>
    <w:pPr>
      <w:spacing w:after="120"/>
    </w:pPr>
  </w:style>
  <w:style w:type="character" w:customStyle="1" w:styleId="Char1">
    <w:name w:val="正文文本 Char"/>
    <w:basedOn w:val="a1"/>
    <w:link w:val="aa"/>
    <w:uiPriority w:val="99"/>
    <w:semiHidden/>
    <w:rsid w:val="00D64397"/>
    <w:rPr>
      <w:rFonts w:ascii="Times New Roman" w:eastAsia="宋体" w:hAnsi="Times New Roman" w:cs="Times New Roman"/>
      <w:szCs w:val="24"/>
    </w:rPr>
  </w:style>
  <w:style w:type="paragraph" w:styleId="ab">
    <w:name w:val="Body Text First Indent"/>
    <w:basedOn w:val="aa"/>
    <w:link w:val="Char2"/>
    <w:rsid w:val="00D64397"/>
    <w:pPr>
      <w:spacing w:beforeLines="50" w:before="156" w:afterLines="50" w:after="156"/>
      <w:ind w:firstLineChars="100" w:firstLine="420"/>
    </w:pPr>
  </w:style>
  <w:style w:type="character" w:customStyle="1" w:styleId="Char2">
    <w:name w:val="正文首行缩进 Char"/>
    <w:basedOn w:val="Char1"/>
    <w:link w:val="ab"/>
    <w:rsid w:val="00D64397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9D05D2"/>
    <w:pPr>
      <w:widowControl/>
      <w:numPr>
        <w:numId w:val="0"/>
      </w:numPr>
      <w:tabs>
        <w:tab w:val="left" w:pos="157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c">
    <w:name w:val="Balloon Text"/>
    <w:basedOn w:val="a0"/>
    <w:link w:val="Char3"/>
    <w:uiPriority w:val="99"/>
    <w:semiHidden/>
    <w:unhideWhenUsed/>
    <w:rsid w:val="00E45BDF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E45BDF"/>
    <w:rPr>
      <w:rFonts w:ascii="Times New Roman" w:eastAsia="宋体" w:hAnsi="Times New Roman" w:cs="Times New Roman"/>
      <w:sz w:val="18"/>
      <w:szCs w:val="18"/>
    </w:rPr>
  </w:style>
  <w:style w:type="paragraph" w:styleId="ad">
    <w:name w:val="Date"/>
    <w:basedOn w:val="a0"/>
    <w:next w:val="a0"/>
    <w:link w:val="Char4"/>
    <w:uiPriority w:val="99"/>
    <w:semiHidden/>
    <w:unhideWhenUsed/>
    <w:rsid w:val="000507B3"/>
    <w:pPr>
      <w:ind w:leftChars="2500" w:left="100"/>
    </w:pPr>
  </w:style>
  <w:style w:type="character" w:customStyle="1" w:styleId="Char4">
    <w:name w:val="日期 Char"/>
    <w:basedOn w:val="a1"/>
    <w:link w:val="ad"/>
    <w:uiPriority w:val="99"/>
    <w:semiHidden/>
    <w:rsid w:val="000507B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A4716-46FF-4084-B896-F7C973F0B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814</Words>
  <Characters>4643</Characters>
  <Application>Microsoft Office Word</Application>
  <DocSecurity>0</DocSecurity>
  <Lines>38</Lines>
  <Paragraphs>10</Paragraphs>
  <ScaleCrop>false</ScaleCrop>
  <Company>MS</Company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fzs</cp:lastModifiedBy>
  <cp:revision>2</cp:revision>
  <dcterms:created xsi:type="dcterms:W3CDTF">2014-06-17T06:48:00Z</dcterms:created>
  <dcterms:modified xsi:type="dcterms:W3CDTF">2014-06-17T06:48:00Z</dcterms:modified>
</cp:coreProperties>
</file>